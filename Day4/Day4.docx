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07CA3" w14:textId="0D70FE0F" w:rsidR="006C4D19" w:rsidRPr="00DA7402" w:rsidRDefault="00000000">
      <w:pPr>
        <w:pStyle w:val="Title"/>
        <w:jc w:val="center"/>
        <w:rPr>
          <w:rFonts w:ascii="Times New Roman" w:hAnsi="Times New Roman" w:cs="Times New Roman"/>
        </w:rPr>
      </w:pPr>
      <w:r w:rsidRPr="00DA7402">
        <w:rPr>
          <w:rFonts w:ascii="Times New Roman" w:hAnsi="Times New Roman" w:cs="Times New Roman"/>
        </w:rPr>
        <w:t xml:space="preserve">Day 4 – Ethical Hacking </w:t>
      </w:r>
    </w:p>
    <w:p w14:paraId="439A3F5F" w14:textId="77777777" w:rsidR="00DA7402" w:rsidRPr="005C08D3" w:rsidRDefault="00DA7402" w:rsidP="00DA7402">
      <w:pPr>
        <w:rPr>
          <w:rFonts w:ascii="Times New Roman" w:hAnsi="Times New Roman" w:cs="Times New Roman"/>
          <w:b/>
          <w:bCs/>
        </w:rPr>
      </w:pPr>
      <w:r w:rsidRPr="005C08D3">
        <w:rPr>
          <w:rFonts w:ascii="Times New Roman" w:hAnsi="Times New Roman" w:cs="Times New Roman"/>
          <w:b/>
          <w:bCs/>
        </w:rPr>
        <w:t>Topics Covered:</w:t>
      </w:r>
    </w:p>
    <w:p w14:paraId="38AAE631" w14:textId="631D8D34" w:rsidR="006C4D19" w:rsidRPr="00DA7402" w:rsidRDefault="00DA7402">
      <w:pPr>
        <w:rPr>
          <w:rFonts w:ascii="Times New Roman" w:hAnsi="Times New Roman" w:cs="Times New Roman"/>
        </w:rPr>
      </w:pPr>
      <w:r w:rsidRPr="00DA7402">
        <w:rPr>
          <w:rFonts w:ascii="Times New Roman" w:hAnsi="Times New Roman" w:cs="Times New Roman"/>
        </w:rPr>
        <w:t>1. Social Media Reconnaissance</w:t>
      </w:r>
      <w:r w:rsidRPr="00DA7402">
        <w:rPr>
          <w:rFonts w:ascii="Times New Roman" w:hAnsi="Times New Roman" w:cs="Times New Roman"/>
        </w:rPr>
        <w:br/>
        <w:t>2. Username Enumeration using Sherlock</w:t>
      </w:r>
      <w:r w:rsidRPr="00DA7402">
        <w:rPr>
          <w:rFonts w:ascii="Times New Roman" w:hAnsi="Times New Roman" w:cs="Times New Roman"/>
        </w:rPr>
        <w:br/>
        <w:t>3. Web Technology Fingerprinting</w:t>
      </w:r>
      <w:r w:rsidRPr="00DA7402">
        <w:rPr>
          <w:rFonts w:ascii="Times New Roman" w:hAnsi="Times New Roman" w:cs="Times New Roman"/>
        </w:rPr>
        <w:br/>
        <w:t xml:space="preserve">   - </w:t>
      </w:r>
      <w:proofErr w:type="spellStart"/>
      <w:r w:rsidRPr="00DA7402">
        <w:rPr>
          <w:rFonts w:ascii="Times New Roman" w:hAnsi="Times New Roman" w:cs="Times New Roman"/>
        </w:rPr>
        <w:t>Wappalyzer</w:t>
      </w:r>
      <w:proofErr w:type="spellEnd"/>
      <w:r w:rsidRPr="00DA7402">
        <w:rPr>
          <w:rFonts w:ascii="Times New Roman" w:hAnsi="Times New Roman" w:cs="Times New Roman"/>
        </w:rPr>
        <w:t xml:space="preserve"> (Extension)</w:t>
      </w:r>
      <w:r w:rsidRPr="00DA7402">
        <w:rPr>
          <w:rFonts w:ascii="Times New Roman" w:hAnsi="Times New Roman" w:cs="Times New Roman"/>
        </w:rPr>
        <w:br/>
        <w:t xml:space="preserve">   - </w:t>
      </w:r>
      <w:proofErr w:type="spellStart"/>
      <w:r w:rsidRPr="00DA7402">
        <w:rPr>
          <w:rFonts w:ascii="Times New Roman" w:hAnsi="Times New Roman" w:cs="Times New Roman"/>
        </w:rPr>
        <w:t>BuiltWith</w:t>
      </w:r>
      <w:proofErr w:type="spellEnd"/>
      <w:r w:rsidRPr="00DA7402">
        <w:rPr>
          <w:rFonts w:ascii="Times New Roman" w:hAnsi="Times New Roman" w:cs="Times New Roman"/>
        </w:rPr>
        <w:t xml:space="preserve"> (Online Tool)</w:t>
      </w:r>
      <w:r w:rsidRPr="00DA7402">
        <w:rPr>
          <w:rFonts w:ascii="Times New Roman" w:hAnsi="Times New Roman" w:cs="Times New Roman"/>
        </w:rPr>
        <w:br/>
        <w:t xml:space="preserve">   - </w:t>
      </w:r>
      <w:proofErr w:type="spellStart"/>
      <w:r w:rsidRPr="00DA7402">
        <w:rPr>
          <w:rFonts w:ascii="Times New Roman" w:hAnsi="Times New Roman" w:cs="Times New Roman"/>
        </w:rPr>
        <w:t>WhatWeb</w:t>
      </w:r>
      <w:proofErr w:type="spellEnd"/>
      <w:r w:rsidRPr="00DA7402">
        <w:rPr>
          <w:rFonts w:ascii="Times New Roman" w:hAnsi="Times New Roman" w:cs="Times New Roman"/>
        </w:rPr>
        <w:t xml:space="preserve"> (Command Line Tool)</w:t>
      </w:r>
    </w:p>
    <w:p w14:paraId="0F4DBE25" w14:textId="237FA57F" w:rsidR="006C4D19" w:rsidRPr="00DA7402" w:rsidRDefault="00000000">
      <w:pPr>
        <w:pStyle w:val="Heading1"/>
        <w:rPr>
          <w:rFonts w:ascii="Times New Roman" w:hAnsi="Times New Roman" w:cs="Times New Roman"/>
        </w:rPr>
      </w:pPr>
      <w:r w:rsidRPr="00DA7402">
        <w:rPr>
          <w:rFonts w:ascii="Times New Roman" w:hAnsi="Times New Roman" w:cs="Times New Roman"/>
        </w:rPr>
        <w:t>1. S</w:t>
      </w:r>
      <w:r w:rsidR="00DA7402" w:rsidRPr="00DA7402">
        <w:rPr>
          <w:rFonts w:ascii="Times New Roman" w:hAnsi="Times New Roman" w:cs="Times New Roman"/>
        </w:rPr>
        <w:t>o</w:t>
      </w:r>
      <w:r w:rsidRPr="00DA7402">
        <w:rPr>
          <w:rFonts w:ascii="Times New Roman" w:hAnsi="Times New Roman" w:cs="Times New Roman"/>
        </w:rPr>
        <w:t>cial Media Reconnaissance</w:t>
      </w:r>
    </w:p>
    <w:p w14:paraId="34844AD6" w14:textId="77777777" w:rsidR="006C4D19" w:rsidRPr="00DA7402" w:rsidRDefault="00000000">
      <w:pPr>
        <w:rPr>
          <w:rFonts w:ascii="Times New Roman" w:hAnsi="Times New Roman" w:cs="Times New Roman"/>
        </w:rPr>
      </w:pPr>
      <w:r w:rsidRPr="00DA7402">
        <w:rPr>
          <w:rFonts w:ascii="Times New Roman" w:hAnsi="Times New Roman" w:cs="Times New Roman"/>
        </w:rPr>
        <w:t>Social media reconnaissance is an essential phase of OSINT (Open Source Intelligence). Ethical hackers or penetration testers use publicly available platforms like LinkedIn, Facebook, and Twitter to gather information about the employees of a targeted organization.</w:t>
      </w:r>
      <w:r w:rsidRPr="00DA7402">
        <w:rPr>
          <w:rFonts w:ascii="Times New Roman" w:hAnsi="Times New Roman" w:cs="Times New Roman"/>
        </w:rPr>
        <w:br/>
      </w:r>
      <w:r w:rsidRPr="00DA7402">
        <w:rPr>
          <w:rFonts w:ascii="Times New Roman" w:hAnsi="Times New Roman" w:cs="Times New Roman"/>
        </w:rPr>
        <w:br/>
        <w:t>The primary goal is to extract details such as:</w:t>
      </w:r>
      <w:r w:rsidRPr="00DA7402">
        <w:rPr>
          <w:rFonts w:ascii="Times New Roman" w:hAnsi="Times New Roman" w:cs="Times New Roman"/>
        </w:rPr>
        <w:br/>
        <w:t>- Full names of employees (especially freshers or interns)</w:t>
      </w:r>
      <w:r w:rsidRPr="00DA7402">
        <w:rPr>
          <w:rFonts w:ascii="Times New Roman" w:hAnsi="Times New Roman" w:cs="Times New Roman"/>
        </w:rPr>
        <w:br/>
        <w:t>- Designations and departments</w:t>
      </w:r>
      <w:r w:rsidRPr="00DA7402">
        <w:rPr>
          <w:rFonts w:ascii="Times New Roman" w:hAnsi="Times New Roman" w:cs="Times New Roman"/>
        </w:rPr>
        <w:br/>
        <w:t>- Social handles and user activity</w:t>
      </w:r>
      <w:r w:rsidRPr="00DA7402">
        <w:rPr>
          <w:rFonts w:ascii="Times New Roman" w:hAnsi="Times New Roman" w:cs="Times New Roman"/>
        </w:rPr>
        <w:br/>
      </w:r>
      <w:r w:rsidRPr="00DA7402">
        <w:rPr>
          <w:rFonts w:ascii="Times New Roman" w:hAnsi="Times New Roman" w:cs="Times New Roman"/>
        </w:rPr>
        <w:br/>
        <w:t>Google Dorks can be used to find relevant profiles, such as:</w:t>
      </w:r>
      <w:r w:rsidRPr="00DA7402">
        <w:rPr>
          <w:rFonts w:ascii="Times New Roman" w:hAnsi="Times New Roman" w:cs="Times New Roman"/>
        </w:rPr>
        <w:br/>
        <w:t xml:space="preserve">    site:linkedin.com/in/ "org.com"</w:t>
      </w:r>
      <w:r w:rsidRPr="00DA7402">
        <w:rPr>
          <w:rFonts w:ascii="Times New Roman" w:hAnsi="Times New Roman" w:cs="Times New Roman"/>
        </w:rPr>
        <w:br/>
      </w:r>
      <w:r w:rsidRPr="00DA7402">
        <w:rPr>
          <w:rFonts w:ascii="Times New Roman" w:hAnsi="Times New Roman" w:cs="Times New Roman"/>
        </w:rPr>
        <w:br/>
        <w:t>This reveals publicly indexed LinkedIn profiles related to the target domain. Once identified, these profiles can be further investigated using automated tools like Sherlock.</w:t>
      </w:r>
      <w:r w:rsidRPr="00DA7402">
        <w:rPr>
          <w:rFonts w:ascii="Times New Roman" w:hAnsi="Times New Roman" w:cs="Times New Roman"/>
        </w:rPr>
        <w:br/>
      </w:r>
    </w:p>
    <w:p w14:paraId="5237D2D3" w14:textId="77777777" w:rsidR="006C4D19" w:rsidRPr="00DA7402" w:rsidRDefault="00000000">
      <w:pPr>
        <w:pStyle w:val="Heading1"/>
        <w:rPr>
          <w:rFonts w:ascii="Times New Roman" w:hAnsi="Times New Roman" w:cs="Times New Roman"/>
        </w:rPr>
      </w:pPr>
      <w:r w:rsidRPr="00DA7402">
        <w:rPr>
          <w:rFonts w:ascii="Times New Roman" w:hAnsi="Times New Roman" w:cs="Times New Roman"/>
        </w:rPr>
        <w:t>2. Sherlock – Username Enumeration Tool</w:t>
      </w:r>
    </w:p>
    <w:p w14:paraId="429FD5C0" w14:textId="77777777" w:rsidR="006C4D19" w:rsidRPr="00DA7402" w:rsidRDefault="00000000">
      <w:pPr>
        <w:rPr>
          <w:rFonts w:ascii="Times New Roman" w:hAnsi="Times New Roman" w:cs="Times New Roman"/>
        </w:rPr>
      </w:pPr>
      <w:r w:rsidRPr="00DA7402">
        <w:rPr>
          <w:rFonts w:ascii="Times New Roman" w:hAnsi="Times New Roman" w:cs="Times New Roman"/>
        </w:rPr>
        <w:t>Sherlock is a powerful and lightweight command-line tool that checks for the existence of usernames across hundreds of social media and public platforms. It helps ethical hackers collect the online footprint of individuals.</w:t>
      </w:r>
      <w:r w:rsidRPr="00DA7402">
        <w:rPr>
          <w:rFonts w:ascii="Times New Roman" w:hAnsi="Times New Roman" w:cs="Times New Roman"/>
        </w:rPr>
        <w:br/>
      </w:r>
      <w:r w:rsidRPr="00DA7402">
        <w:rPr>
          <w:rFonts w:ascii="Times New Roman" w:hAnsi="Times New Roman" w:cs="Times New Roman"/>
        </w:rPr>
        <w:br/>
      </w:r>
      <w:r w:rsidRPr="00DA7402">
        <w:rPr>
          <w:rFonts w:ascii="Segoe UI Emoji" w:hAnsi="Segoe UI Emoji" w:cs="Segoe UI Emoji"/>
        </w:rPr>
        <w:t>🔹</w:t>
      </w:r>
      <w:r w:rsidRPr="00DA7402">
        <w:rPr>
          <w:rFonts w:ascii="Times New Roman" w:hAnsi="Times New Roman" w:cs="Times New Roman"/>
        </w:rPr>
        <w:t xml:space="preserve"> Purpose:</w:t>
      </w:r>
      <w:r w:rsidRPr="00DA7402">
        <w:rPr>
          <w:rFonts w:ascii="Times New Roman" w:hAnsi="Times New Roman" w:cs="Times New Roman"/>
        </w:rPr>
        <w:br/>
        <w:t>To locate an individual's presence across platforms like GitHub, Facebook, Twitter, Reddit, and more.</w:t>
      </w:r>
      <w:r w:rsidRPr="00DA7402">
        <w:rPr>
          <w:rFonts w:ascii="Times New Roman" w:hAnsi="Times New Roman" w:cs="Times New Roman"/>
        </w:rPr>
        <w:br/>
      </w:r>
      <w:r w:rsidRPr="00DA7402">
        <w:rPr>
          <w:rFonts w:ascii="Times New Roman" w:hAnsi="Times New Roman" w:cs="Times New Roman"/>
        </w:rPr>
        <w:br/>
      </w:r>
      <w:r w:rsidRPr="00DA7402">
        <w:rPr>
          <w:rFonts w:ascii="Segoe UI Emoji" w:hAnsi="Segoe UI Emoji" w:cs="Segoe UI Emoji"/>
        </w:rPr>
        <w:t>🔹</w:t>
      </w:r>
      <w:r w:rsidRPr="00DA7402">
        <w:rPr>
          <w:rFonts w:ascii="Times New Roman" w:hAnsi="Times New Roman" w:cs="Times New Roman"/>
        </w:rPr>
        <w:t xml:space="preserve"> Quick Installation (Kali Linux):</w:t>
      </w:r>
      <w:r w:rsidRPr="00DA7402">
        <w:rPr>
          <w:rFonts w:ascii="Times New Roman" w:hAnsi="Times New Roman" w:cs="Times New Roman"/>
        </w:rPr>
        <w:br/>
        <w:t>Simply type the command below in Kali's terminal:</w:t>
      </w:r>
      <w:r w:rsidRPr="00DA7402">
        <w:rPr>
          <w:rFonts w:ascii="Times New Roman" w:hAnsi="Times New Roman" w:cs="Times New Roman"/>
        </w:rPr>
        <w:br/>
        <w:t xml:space="preserve">    sherlock</w:t>
      </w:r>
      <w:r w:rsidRPr="00DA7402">
        <w:rPr>
          <w:rFonts w:ascii="Times New Roman" w:hAnsi="Times New Roman" w:cs="Times New Roman"/>
        </w:rPr>
        <w:br/>
      </w:r>
      <w:r w:rsidRPr="00DA7402">
        <w:rPr>
          <w:rFonts w:ascii="Times New Roman" w:hAnsi="Times New Roman" w:cs="Times New Roman"/>
        </w:rPr>
        <w:br/>
      </w:r>
      <w:r w:rsidRPr="00DA7402">
        <w:rPr>
          <w:rFonts w:ascii="Times New Roman" w:hAnsi="Times New Roman" w:cs="Times New Roman"/>
        </w:rPr>
        <w:lastRenderedPageBreak/>
        <w:t>If Sherlock is not pre-installed, Kali will prompt with an install suggestion:</w:t>
      </w:r>
      <w:r w:rsidRPr="00DA7402">
        <w:rPr>
          <w:rFonts w:ascii="Times New Roman" w:hAnsi="Times New Roman" w:cs="Times New Roman"/>
        </w:rPr>
        <w:br/>
        <w:t xml:space="preserve">    sudo apt install sherlock</w:t>
      </w:r>
      <w:r w:rsidRPr="00DA7402">
        <w:rPr>
          <w:rFonts w:ascii="Times New Roman" w:hAnsi="Times New Roman" w:cs="Times New Roman"/>
        </w:rPr>
        <w:br/>
      </w:r>
      <w:r w:rsidRPr="00DA7402">
        <w:rPr>
          <w:rFonts w:ascii="Times New Roman" w:hAnsi="Times New Roman" w:cs="Times New Roman"/>
        </w:rPr>
        <w:br/>
      </w:r>
      <w:r w:rsidRPr="00DA7402">
        <w:rPr>
          <w:rFonts w:ascii="Segoe UI Emoji" w:hAnsi="Segoe UI Emoji" w:cs="Segoe UI Emoji"/>
        </w:rPr>
        <w:t>🔹</w:t>
      </w:r>
      <w:r w:rsidRPr="00DA7402">
        <w:rPr>
          <w:rFonts w:ascii="Times New Roman" w:hAnsi="Times New Roman" w:cs="Times New Roman"/>
        </w:rPr>
        <w:t xml:space="preserve"> Manual GitHub Installation (Advanced Option):</w:t>
      </w:r>
      <w:r w:rsidRPr="00DA7402">
        <w:rPr>
          <w:rFonts w:ascii="Times New Roman" w:hAnsi="Times New Roman" w:cs="Times New Roman"/>
        </w:rPr>
        <w:br/>
        <w:t xml:space="preserve">    git clone https://github.com/sherlock-project/sherlock.git</w:t>
      </w:r>
      <w:r w:rsidRPr="00DA7402">
        <w:rPr>
          <w:rFonts w:ascii="Times New Roman" w:hAnsi="Times New Roman" w:cs="Times New Roman"/>
        </w:rPr>
        <w:br/>
        <w:t xml:space="preserve">    cd sherlock</w:t>
      </w:r>
      <w:r w:rsidRPr="00DA7402">
        <w:rPr>
          <w:rFonts w:ascii="Times New Roman" w:hAnsi="Times New Roman" w:cs="Times New Roman"/>
        </w:rPr>
        <w:br/>
        <w:t xml:space="preserve">    pip3 install -r requirements.txt</w:t>
      </w:r>
      <w:r w:rsidRPr="00DA7402">
        <w:rPr>
          <w:rFonts w:ascii="Times New Roman" w:hAnsi="Times New Roman" w:cs="Times New Roman"/>
        </w:rPr>
        <w:br/>
      </w:r>
      <w:r w:rsidRPr="00DA7402">
        <w:rPr>
          <w:rFonts w:ascii="Times New Roman" w:hAnsi="Times New Roman" w:cs="Times New Roman"/>
        </w:rPr>
        <w:br/>
      </w:r>
      <w:r w:rsidRPr="00DA7402">
        <w:rPr>
          <w:rFonts w:ascii="Segoe UI Emoji" w:hAnsi="Segoe UI Emoji" w:cs="Segoe UI Emoji"/>
        </w:rPr>
        <w:t>🔹</w:t>
      </w:r>
      <w:r w:rsidRPr="00DA7402">
        <w:rPr>
          <w:rFonts w:ascii="Times New Roman" w:hAnsi="Times New Roman" w:cs="Times New Roman"/>
        </w:rPr>
        <w:t xml:space="preserve"> Usage:</w:t>
      </w:r>
      <w:r w:rsidRPr="00DA7402">
        <w:rPr>
          <w:rFonts w:ascii="Times New Roman" w:hAnsi="Times New Roman" w:cs="Times New Roman"/>
        </w:rPr>
        <w:br/>
        <w:t xml:space="preserve">    sherlock employee_name</w:t>
      </w:r>
      <w:r w:rsidRPr="00DA7402">
        <w:rPr>
          <w:rFonts w:ascii="Times New Roman" w:hAnsi="Times New Roman" w:cs="Times New Roman"/>
        </w:rPr>
        <w:br/>
      </w:r>
      <w:r w:rsidRPr="00DA7402">
        <w:rPr>
          <w:rFonts w:ascii="Times New Roman" w:hAnsi="Times New Roman" w:cs="Times New Roman"/>
        </w:rPr>
        <w:br/>
        <w:t>Sherlock will return links where the username exists, aiding in further profiling.</w:t>
      </w:r>
      <w:r w:rsidRPr="00DA7402">
        <w:rPr>
          <w:rFonts w:ascii="Times New Roman" w:hAnsi="Times New Roman" w:cs="Times New Roman"/>
        </w:rPr>
        <w:br/>
      </w:r>
    </w:p>
    <w:p w14:paraId="08D7EC36" w14:textId="77777777" w:rsidR="006C4D19" w:rsidRPr="00DA7402" w:rsidRDefault="00000000">
      <w:pPr>
        <w:pStyle w:val="Heading1"/>
        <w:rPr>
          <w:rFonts w:ascii="Times New Roman" w:hAnsi="Times New Roman" w:cs="Times New Roman"/>
        </w:rPr>
      </w:pPr>
      <w:r w:rsidRPr="00DA7402">
        <w:rPr>
          <w:rFonts w:ascii="Times New Roman" w:hAnsi="Times New Roman" w:cs="Times New Roman"/>
        </w:rPr>
        <w:t>3. Web Technology Fingerprinting</w:t>
      </w:r>
    </w:p>
    <w:p w14:paraId="5E8D95B4" w14:textId="77777777" w:rsidR="006C4D19" w:rsidRPr="00DA7402" w:rsidRDefault="00000000">
      <w:pPr>
        <w:rPr>
          <w:rFonts w:ascii="Times New Roman" w:hAnsi="Times New Roman" w:cs="Times New Roman"/>
        </w:rPr>
      </w:pPr>
      <w:r w:rsidRPr="00DA7402">
        <w:rPr>
          <w:rFonts w:ascii="Times New Roman" w:hAnsi="Times New Roman" w:cs="Times New Roman"/>
        </w:rPr>
        <w:t>Web fingerprinting is the process of detecting the technologies and platforms used to build a website. Understanding the tech stack helps penetration testers identify known vulnerabilities, outdated components, and potential entry points.</w:t>
      </w:r>
      <w:r w:rsidRPr="00DA7402">
        <w:rPr>
          <w:rFonts w:ascii="Times New Roman" w:hAnsi="Times New Roman" w:cs="Times New Roman"/>
        </w:rPr>
        <w:br/>
      </w:r>
      <w:r w:rsidRPr="00DA7402">
        <w:rPr>
          <w:rFonts w:ascii="Times New Roman" w:hAnsi="Times New Roman" w:cs="Times New Roman"/>
        </w:rPr>
        <w:br/>
        <w:t>Below are three primary tools used for fingerprinting:</w:t>
      </w:r>
    </w:p>
    <w:p w14:paraId="78B4FC2B" w14:textId="77777777" w:rsidR="006C4D19" w:rsidRPr="00DA7402" w:rsidRDefault="00000000">
      <w:pPr>
        <w:pStyle w:val="Heading2"/>
        <w:rPr>
          <w:rFonts w:ascii="Times New Roman" w:hAnsi="Times New Roman" w:cs="Times New Roman"/>
        </w:rPr>
      </w:pPr>
      <w:r w:rsidRPr="00DA7402">
        <w:rPr>
          <w:rFonts w:ascii="Times New Roman" w:hAnsi="Times New Roman" w:cs="Times New Roman"/>
        </w:rPr>
        <w:t>A. Wappalyzer (Browser Extension)</w:t>
      </w:r>
    </w:p>
    <w:p w14:paraId="523AFF65" w14:textId="77777777" w:rsidR="006C4D19" w:rsidRPr="00DA7402" w:rsidRDefault="00000000">
      <w:pPr>
        <w:rPr>
          <w:rFonts w:ascii="Times New Roman" w:hAnsi="Times New Roman" w:cs="Times New Roman"/>
        </w:rPr>
      </w:pPr>
      <w:r w:rsidRPr="00DA7402">
        <w:rPr>
          <w:rFonts w:ascii="Times New Roman" w:hAnsi="Times New Roman" w:cs="Times New Roman"/>
        </w:rPr>
        <w:t>Wappalyzer is a browser extension that detects technologies used on websites in real time. It shows the CMS, JavaScript libraries, web frameworks, analytics tools, and more.</w:t>
      </w:r>
      <w:r w:rsidRPr="00DA7402">
        <w:rPr>
          <w:rFonts w:ascii="Times New Roman" w:hAnsi="Times New Roman" w:cs="Times New Roman"/>
        </w:rPr>
        <w:br/>
      </w:r>
      <w:r w:rsidRPr="00DA7402">
        <w:rPr>
          <w:rFonts w:ascii="Times New Roman" w:hAnsi="Times New Roman" w:cs="Times New Roman"/>
        </w:rPr>
        <w:br/>
      </w:r>
      <w:r w:rsidRPr="00DA7402">
        <w:rPr>
          <w:rFonts w:ascii="Segoe UI Symbol" w:hAnsi="Segoe UI Symbol" w:cs="Segoe UI Symbol"/>
        </w:rPr>
        <w:t>🛠</w:t>
      </w:r>
      <w:r w:rsidRPr="00DA7402">
        <w:rPr>
          <w:rFonts w:ascii="Times New Roman" w:hAnsi="Times New Roman" w:cs="Times New Roman"/>
        </w:rPr>
        <w:t xml:space="preserve"> How to use:</w:t>
      </w:r>
      <w:r w:rsidRPr="00DA7402">
        <w:rPr>
          <w:rFonts w:ascii="Times New Roman" w:hAnsi="Times New Roman" w:cs="Times New Roman"/>
        </w:rPr>
        <w:br/>
        <w:t>1. Install from your browser's extension store.</w:t>
      </w:r>
      <w:r w:rsidRPr="00DA7402">
        <w:rPr>
          <w:rFonts w:ascii="Times New Roman" w:hAnsi="Times New Roman" w:cs="Times New Roman"/>
        </w:rPr>
        <w:br/>
        <w:t>2. Visit the target website (e.g., https://org.com).</w:t>
      </w:r>
      <w:r w:rsidRPr="00DA7402">
        <w:rPr>
          <w:rFonts w:ascii="Times New Roman" w:hAnsi="Times New Roman" w:cs="Times New Roman"/>
        </w:rPr>
        <w:br/>
        <w:t>3. Click the Wappalyzer icon to view the technology stack in use.</w:t>
      </w:r>
      <w:r w:rsidRPr="00DA7402">
        <w:rPr>
          <w:rFonts w:ascii="Times New Roman" w:hAnsi="Times New Roman" w:cs="Times New Roman"/>
        </w:rPr>
        <w:br/>
      </w:r>
    </w:p>
    <w:p w14:paraId="3C64B69C" w14:textId="77777777" w:rsidR="006C4D19" w:rsidRPr="00DA7402" w:rsidRDefault="00000000">
      <w:pPr>
        <w:pStyle w:val="Heading2"/>
        <w:rPr>
          <w:rFonts w:ascii="Times New Roman" w:hAnsi="Times New Roman" w:cs="Times New Roman"/>
        </w:rPr>
      </w:pPr>
      <w:r w:rsidRPr="00DA7402">
        <w:rPr>
          <w:rFonts w:ascii="Times New Roman" w:hAnsi="Times New Roman" w:cs="Times New Roman"/>
        </w:rPr>
        <w:t>B. BuiltWith (Online Tool)</w:t>
      </w:r>
    </w:p>
    <w:p w14:paraId="7EBE4E3E" w14:textId="77777777" w:rsidR="006C4D19" w:rsidRPr="00DA7402" w:rsidRDefault="00000000">
      <w:pPr>
        <w:rPr>
          <w:rFonts w:ascii="Times New Roman" w:hAnsi="Times New Roman" w:cs="Times New Roman"/>
        </w:rPr>
      </w:pPr>
      <w:r w:rsidRPr="00DA7402">
        <w:rPr>
          <w:rFonts w:ascii="Times New Roman" w:hAnsi="Times New Roman" w:cs="Times New Roman"/>
        </w:rPr>
        <w:t>BuiltWith is a powerful web-based tool that provides a comprehensive breakdown of a website’s backend and frontend technologies, including:</w:t>
      </w:r>
      <w:r w:rsidRPr="00DA7402">
        <w:rPr>
          <w:rFonts w:ascii="Times New Roman" w:hAnsi="Times New Roman" w:cs="Times New Roman"/>
        </w:rPr>
        <w:br/>
        <w:t>- CMS (e.g., WordPress)</w:t>
      </w:r>
      <w:r w:rsidRPr="00DA7402">
        <w:rPr>
          <w:rFonts w:ascii="Times New Roman" w:hAnsi="Times New Roman" w:cs="Times New Roman"/>
        </w:rPr>
        <w:br/>
        <w:t>- Web servers (Apache, Nginx)</w:t>
      </w:r>
      <w:r w:rsidRPr="00DA7402">
        <w:rPr>
          <w:rFonts w:ascii="Times New Roman" w:hAnsi="Times New Roman" w:cs="Times New Roman"/>
        </w:rPr>
        <w:br/>
        <w:t>- Email and CDN services</w:t>
      </w:r>
      <w:r w:rsidRPr="00DA7402">
        <w:rPr>
          <w:rFonts w:ascii="Times New Roman" w:hAnsi="Times New Roman" w:cs="Times New Roman"/>
        </w:rPr>
        <w:br/>
        <w:t>- SSL certificates and security details</w:t>
      </w:r>
      <w:r w:rsidRPr="00DA7402">
        <w:rPr>
          <w:rFonts w:ascii="Times New Roman" w:hAnsi="Times New Roman" w:cs="Times New Roman"/>
        </w:rPr>
        <w:br/>
      </w:r>
      <w:r w:rsidRPr="00DA7402">
        <w:rPr>
          <w:rFonts w:ascii="Times New Roman" w:hAnsi="Times New Roman" w:cs="Times New Roman"/>
        </w:rPr>
        <w:br/>
      </w:r>
      <w:r w:rsidRPr="00DA7402">
        <w:rPr>
          <w:rFonts w:ascii="Segoe UI Symbol" w:hAnsi="Segoe UI Symbol" w:cs="Segoe UI Symbol"/>
        </w:rPr>
        <w:t>🛠</w:t>
      </w:r>
      <w:r w:rsidRPr="00DA7402">
        <w:rPr>
          <w:rFonts w:ascii="Times New Roman" w:hAnsi="Times New Roman" w:cs="Times New Roman"/>
        </w:rPr>
        <w:t xml:space="preserve"> How to use:</w:t>
      </w:r>
      <w:r w:rsidRPr="00DA7402">
        <w:rPr>
          <w:rFonts w:ascii="Times New Roman" w:hAnsi="Times New Roman" w:cs="Times New Roman"/>
        </w:rPr>
        <w:br/>
        <w:t>1. Go to https://builtwith.com</w:t>
      </w:r>
      <w:r w:rsidRPr="00DA7402">
        <w:rPr>
          <w:rFonts w:ascii="Times New Roman" w:hAnsi="Times New Roman" w:cs="Times New Roman"/>
        </w:rPr>
        <w:br/>
        <w:t>2. Enter the domain name (e.g., org.com)</w:t>
      </w:r>
      <w:r w:rsidRPr="00DA7402">
        <w:rPr>
          <w:rFonts w:ascii="Times New Roman" w:hAnsi="Times New Roman" w:cs="Times New Roman"/>
        </w:rPr>
        <w:br/>
      </w:r>
      <w:r w:rsidRPr="00DA7402">
        <w:rPr>
          <w:rFonts w:ascii="Times New Roman" w:hAnsi="Times New Roman" w:cs="Times New Roman"/>
        </w:rPr>
        <w:lastRenderedPageBreak/>
        <w:t>3. Review the full technical stack report</w:t>
      </w:r>
      <w:r w:rsidRPr="00DA7402">
        <w:rPr>
          <w:rFonts w:ascii="Times New Roman" w:hAnsi="Times New Roman" w:cs="Times New Roman"/>
        </w:rPr>
        <w:br/>
      </w:r>
    </w:p>
    <w:p w14:paraId="65CC9CFA" w14:textId="77777777" w:rsidR="006C4D19" w:rsidRPr="00DA7402" w:rsidRDefault="00000000">
      <w:pPr>
        <w:pStyle w:val="Heading2"/>
        <w:rPr>
          <w:rFonts w:ascii="Times New Roman" w:hAnsi="Times New Roman" w:cs="Times New Roman"/>
        </w:rPr>
      </w:pPr>
      <w:r w:rsidRPr="00DA7402">
        <w:rPr>
          <w:rFonts w:ascii="Times New Roman" w:hAnsi="Times New Roman" w:cs="Times New Roman"/>
        </w:rPr>
        <w:t>C. WhatWeb (Command Line Tool)</w:t>
      </w:r>
    </w:p>
    <w:p w14:paraId="75AF17C8" w14:textId="77777777" w:rsidR="006C4D19" w:rsidRPr="00DA7402" w:rsidRDefault="00000000">
      <w:pPr>
        <w:rPr>
          <w:rFonts w:ascii="Times New Roman" w:hAnsi="Times New Roman" w:cs="Times New Roman"/>
        </w:rPr>
      </w:pPr>
      <w:r w:rsidRPr="00DA7402">
        <w:rPr>
          <w:rFonts w:ascii="Times New Roman" w:hAnsi="Times New Roman" w:cs="Times New Roman"/>
        </w:rPr>
        <w:t>WhatWeb is a command-line web scanner used to identify what technologies a website is using, including server headers, CMS details, IP address, and more.</w:t>
      </w:r>
      <w:r w:rsidRPr="00DA7402">
        <w:rPr>
          <w:rFonts w:ascii="Times New Roman" w:hAnsi="Times New Roman" w:cs="Times New Roman"/>
        </w:rPr>
        <w:br/>
      </w:r>
      <w:r w:rsidRPr="00DA7402">
        <w:rPr>
          <w:rFonts w:ascii="Times New Roman" w:hAnsi="Times New Roman" w:cs="Times New Roman"/>
        </w:rPr>
        <w:br/>
      </w:r>
      <w:r w:rsidRPr="00DA7402">
        <w:rPr>
          <w:rFonts w:ascii="Segoe UI Symbol" w:hAnsi="Segoe UI Symbol" w:cs="Segoe UI Symbol"/>
        </w:rPr>
        <w:t>🛠</w:t>
      </w:r>
      <w:r w:rsidRPr="00DA7402">
        <w:rPr>
          <w:rFonts w:ascii="Times New Roman" w:hAnsi="Times New Roman" w:cs="Times New Roman"/>
        </w:rPr>
        <w:t xml:space="preserve"> Installation:</w:t>
      </w:r>
      <w:r w:rsidRPr="00DA7402">
        <w:rPr>
          <w:rFonts w:ascii="Times New Roman" w:hAnsi="Times New Roman" w:cs="Times New Roman"/>
        </w:rPr>
        <w:br/>
        <w:t xml:space="preserve">    sudo apt install whatweb</w:t>
      </w:r>
      <w:r w:rsidRPr="00DA7402">
        <w:rPr>
          <w:rFonts w:ascii="Times New Roman" w:hAnsi="Times New Roman" w:cs="Times New Roman"/>
        </w:rPr>
        <w:br/>
      </w:r>
      <w:r w:rsidRPr="00DA7402">
        <w:rPr>
          <w:rFonts w:ascii="Times New Roman" w:hAnsi="Times New Roman" w:cs="Times New Roman"/>
        </w:rPr>
        <w:br/>
      </w:r>
      <w:r w:rsidRPr="00DA7402">
        <w:rPr>
          <w:rFonts w:ascii="Segoe UI Symbol" w:hAnsi="Segoe UI Symbol" w:cs="Segoe UI Symbol"/>
        </w:rPr>
        <w:t>🛠</w:t>
      </w:r>
      <w:r w:rsidRPr="00DA7402">
        <w:rPr>
          <w:rFonts w:ascii="Times New Roman" w:hAnsi="Times New Roman" w:cs="Times New Roman"/>
        </w:rPr>
        <w:t xml:space="preserve"> Usage:</w:t>
      </w:r>
      <w:r w:rsidRPr="00DA7402">
        <w:rPr>
          <w:rFonts w:ascii="Times New Roman" w:hAnsi="Times New Roman" w:cs="Times New Roman"/>
        </w:rPr>
        <w:br/>
        <w:t xml:space="preserve">    whatweb org.com</w:t>
      </w:r>
      <w:r w:rsidRPr="00DA7402">
        <w:rPr>
          <w:rFonts w:ascii="Times New Roman" w:hAnsi="Times New Roman" w:cs="Times New Roman"/>
        </w:rPr>
        <w:br/>
      </w:r>
      <w:r w:rsidRPr="00DA7402">
        <w:rPr>
          <w:rFonts w:ascii="Times New Roman" w:hAnsi="Times New Roman" w:cs="Times New Roman"/>
        </w:rPr>
        <w:br/>
        <w:t>Example Output:</w:t>
      </w:r>
      <w:r w:rsidRPr="00DA7402">
        <w:rPr>
          <w:rFonts w:ascii="Times New Roman" w:hAnsi="Times New Roman" w:cs="Times New Roman"/>
        </w:rPr>
        <w:br/>
        <w:t xml:space="preserve">    http://org.com [200 OK] Country[US], HTTPServer[Apache], X-Powered-By[PHP/7.4.3], Title[Org Official Website], Google Analytics</w:t>
      </w:r>
      <w:r w:rsidRPr="00DA7402">
        <w:rPr>
          <w:rFonts w:ascii="Times New Roman" w:hAnsi="Times New Roman" w:cs="Times New Roman"/>
        </w:rPr>
        <w:br/>
      </w:r>
    </w:p>
    <w:p w14:paraId="59304240" w14:textId="77777777" w:rsidR="006C4D19" w:rsidRPr="00DA7402" w:rsidRDefault="00000000">
      <w:pPr>
        <w:pStyle w:val="Heading1"/>
        <w:rPr>
          <w:rFonts w:ascii="Times New Roman" w:hAnsi="Times New Roman" w:cs="Times New Roman"/>
        </w:rPr>
      </w:pPr>
      <w:r w:rsidRPr="00DA7402">
        <w:rPr>
          <w:rFonts w:ascii="Times New Roman" w:hAnsi="Times New Roman" w:cs="Times New Roman"/>
        </w:rPr>
        <w:t>Summary Table – Tools Overview</w:t>
      </w:r>
    </w:p>
    <w:tbl>
      <w:tblPr>
        <w:tblStyle w:val="TableGrid"/>
        <w:tblW w:w="0" w:type="auto"/>
        <w:tblLook w:val="04A0" w:firstRow="1" w:lastRow="0" w:firstColumn="1" w:lastColumn="0" w:noHBand="0" w:noVBand="1"/>
      </w:tblPr>
      <w:tblGrid>
        <w:gridCol w:w="2160"/>
        <w:gridCol w:w="2160"/>
        <w:gridCol w:w="2160"/>
        <w:gridCol w:w="2160"/>
      </w:tblGrid>
      <w:tr w:rsidR="006C4D19" w:rsidRPr="00DA7402" w14:paraId="5257BCAA" w14:textId="77777777">
        <w:tc>
          <w:tcPr>
            <w:tcW w:w="2160" w:type="dxa"/>
          </w:tcPr>
          <w:p w14:paraId="2B6A6EFD" w14:textId="77777777" w:rsidR="006C4D19" w:rsidRPr="00DA7402" w:rsidRDefault="00000000">
            <w:pPr>
              <w:jc w:val="center"/>
              <w:rPr>
                <w:rFonts w:ascii="Times New Roman" w:hAnsi="Times New Roman" w:cs="Times New Roman"/>
              </w:rPr>
            </w:pPr>
            <w:r w:rsidRPr="00DA7402">
              <w:rPr>
                <w:rFonts w:ascii="Times New Roman" w:hAnsi="Times New Roman" w:cs="Times New Roman"/>
                <w:b/>
              </w:rPr>
              <w:t>Tool</w:t>
            </w:r>
          </w:p>
        </w:tc>
        <w:tc>
          <w:tcPr>
            <w:tcW w:w="2160" w:type="dxa"/>
          </w:tcPr>
          <w:p w14:paraId="2D309C4E" w14:textId="77777777" w:rsidR="006C4D19" w:rsidRPr="00DA7402" w:rsidRDefault="00000000">
            <w:pPr>
              <w:jc w:val="center"/>
              <w:rPr>
                <w:rFonts w:ascii="Times New Roman" w:hAnsi="Times New Roman" w:cs="Times New Roman"/>
              </w:rPr>
            </w:pPr>
            <w:r w:rsidRPr="00DA7402">
              <w:rPr>
                <w:rFonts w:ascii="Times New Roman" w:hAnsi="Times New Roman" w:cs="Times New Roman"/>
                <w:b/>
              </w:rPr>
              <w:t>Purpose</w:t>
            </w:r>
          </w:p>
        </w:tc>
        <w:tc>
          <w:tcPr>
            <w:tcW w:w="2160" w:type="dxa"/>
          </w:tcPr>
          <w:p w14:paraId="3CE91F3F" w14:textId="77777777" w:rsidR="006C4D19" w:rsidRPr="00DA7402" w:rsidRDefault="00000000">
            <w:pPr>
              <w:jc w:val="center"/>
              <w:rPr>
                <w:rFonts w:ascii="Times New Roman" w:hAnsi="Times New Roman" w:cs="Times New Roman"/>
              </w:rPr>
            </w:pPr>
            <w:r w:rsidRPr="00DA7402">
              <w:rPr>
                <w:rFonts w:ascii="Times New Roman" w:hAnsi="Times New Roman" w:cs="Times New Roman"/>
                <w:b/>
              </w:rPr>
              <w:t>Platform</w:t>
            </w:r>
          </w:p>
        </w:tc>
        <w:tc>
          <w:tcPr>
            <w:tcW w:w="2160" w:type="dxa"/>
          </w:tcPr>
          <w:p w14:paraId="56609598" w14:textId="77777777" w:rsidR="006C4D19" w:rsidRPr="00DA7402" w:rsidRDefault="00000000">
            <w:pPr>
              <w:jc w:val="center"/>
              <w:rPr>
                <w:rFonts w:ascii="Times New Roman" w:hAnsi="Times New Roman" w:cs="Times New Roman"/>
              </w:rPr>
            </w:pPr>
            <w:r w:rsidRPr="00DA7402">
              <w:rPr>
                <w:rFonts w:ascii="Times New Roman" w:hAnsi="Times New Roman" w:cs="Times New Roman"/>
                <w:b/>
              </w:rPr>
              <w:t>Command / URL</w:t>
            </w:r>
          </w:p>
        </w:tc>
      </w:tr>
      <w:tr w:rsidR="006C4D19" w:rsidRPr="00DA7402" w14:paraId="638CCFA0" w14:textId="77777777">
        <w:tc>
          <w:tcPr>
            <w:tcW w:w="2160" w:type="dxa"/>
          </w:tcPr>
          <w:p w14:paraId="0AED9470" w14:textId="77777777" w:rsidR="006C4D19" w:rsidRPr="00DA7402" w:rsidRDefault="00000000">
            <w:pPr>
              <w:rPr>
                <w:rFonts w:ascii="Times New Roman" w:hAnsi="Times New Roman" w:cs="Times New Roman"/>
              </w:rPr>
            </w:pPr>
            <w:r w:rsidRPr="00DA7402">
              <w:rPr>
                <w:rFonts w:ascii="Times New Roman" w:hAnsi="Times New Roman" w:cs="Times New Roman"/>
              </w:rPr>
              <w:t>Sherlock</w:t>
            </w:r>
          </w:p>
        </w:tc>
        <w:tc>
          <w:tcPr>
            <w:tcW w:w="2160" w:type="dxa"/>
          </w:tcPr>
          <w:p w14:paraId="57643586" w14:textId="77777777" w:rsidR="006C4D19" w:rsidRPr="00DA7402" w:rsidRDefault="00000000">
            <w:pPr>
              <w:rPr>
                <w:rFonts w:ascii="Times New Roman" w:hAnsi="Times New Roman" w:cs="Times New Roman"/>
              </w:rPr>
            </w:pPr>
            <w:r w:rsidRPr="00DA7402">
              <w:rPr>
                <w:rFonts w:ascii="Times New Roman" w:hAnsi="Times New Roman" w:cs="Times New Roman"/>
              </w:rPr>
              <w:t>Username enumeration</w:t>
            </w:r>
          </w:p>
        </w:tc>
        <w:tc>
          <w:tcPr>
            <w:tcW w:w="2160" w:type="dxa"/>
          </w:tcPr>
          <w:p w14:paraId="3A662F4B" w14:textId="77777777" w:rsidR="006C4D19" w:rsidRPr="00DA7402" w:rsidRDefault="00000000">
            <w:pPr>
              <w:rPr>
                <w:rFonts w:ascii="Times New Roman" w:hAnsi="Times New Roman" w:cs="Times New Roman"/>
              </w:rPr>
            </w:pPr>
            <w:r w:rsidRPr="00DA7402">
              <w:rPr>
                <w:rFonts w:ascii="Times New Roman" w:hAnsi="Times New Roman" w:cs="Times New Roman"/>
              </w:rPr>
              <w:t>CLI (Kali)</w:t>
            </w:r>
          </w:p>
        </w:tc>
        <w:tc>
          <w:tcPr>
            <w:tcW w:w="2160" w:type="dxa"/>
          </w:tcPr>
          <w:p w14:paraId="7D31335F" w14:textId="77777777" w:rsidR="006C4D19" w:rsidRPr="00DA7402" w:rsidRDefault="00000000">
            <w:pPr>
              <w:rPr>
                <w:rFonts w:ascii="Times New Roman" w:hAnsi="Times New Roman" w:cs="Times New Roman"/>
              </w:rPr>
            </w:pPr>
            <w:r w:rsidRPr="00DA7402">
              <w:rPr>
                <w:rFonts w:ascii="Times New Roman" w:hAnsi="Times New Roman" w:cs="Times New Roman"/>
              </w:rPr>
              <w:t>sherlock employee_name</w:t>
            </w:r>
          </w:p>
        </w:tc>
      </w:tr>
      <w:tr w:rsidR="006C4D19" w:rsidRPr="00DA7402" w14:paraId="688EDD49" w14:textId="77777777">
        <w:tc>
          <w:tcPr>
            <w:tcW w:w="2160" w:type="dxa"/>
          </w:tcPr>
          <w:p w14:paraId="2C0620BE" w14:textId="77777777" w:rsidR="006C4D19" w:rsidRPr="00DA7402" w:rsidRDefault="00000000">
            <w:pPr>
              <w:rPr>
                <w:rFonts w:ascii="Times New Roman" w:hAnsi="Times New Roman" w:cs="Times New Roman"/>
              </w:rPr>
            </w:pPr>
            <w:r w:rsidRPr="00DA7402">
              <w:rPr>
                <w:rFonts w:ascii="Times New Roman" w:hAnsi="Times New Roman" w:cs="Times New Roman"/>
              </w:rPr>
              <w:t>Wappalyzer</w:t>
            </w:r>
          </w:p>
        </w:tc>
        <w:tc>
          <w:tcPr>
            <w:tcW w:w="2160" w:type="dxa"/>
          </w:tcPr>
          <w:p w14:paraId="0222D6EB" w14:textId="77777777" w:rsidR="006C4D19" w:rsidRPr="00DA7402" w:rsidRDefault="00000000">
            <w:pPr>
              <w:rPr>
                <w:rFonts w:ascii="Times New Roman" w:hAnsi="Times New Roman" w:cs="Times New Roman"/>
              </w:rPr>
            </w:pPr>
            <w:r w:rsidRPr="00DA7402">
              <w:rPr>
                <w:rFonts w:ascii="Times New Roman" w:hAnsi="Times New Roman" w:cs="Times New Roman"/>
              </w:rPr>
              <w:t>Tech stack detection</w:t>
            </w:r>
          </w:p>
        </w:tc>
        <w:tc>
          <w:tcPr>
            <w:tcW w:w="2160" w:type="dxa"/>
          </w:tcPr>
          <w:p w14:paraId="0D9BAA33" w14:textId="77777777" w:rsidR="006C4D19" w:rsidRPr="00DA7402" w:rsidRDefault="00000000">
            <w:pPr>
              <w:rPr>
                <w:rFonts w:ascii="Times New Roman" w:hAnsi="Times New Roman" w:cs="Times New Roman"/>
              </w:rPr>
            </w:pPr>
            <w:r w:rsidRPr="00DA7402">
              <w:rPr>
                <w:rFonts w:ascii="Times New Roman" w:hAnsi="Times New Roman" w:cs="Times New Roman"/>
              </w:rPr>
              <w:t>Browser Extension</w:t>
            </w:r>
          </w:p>
        </w:tc>
        <w:tc>
          <w:tcPr>
            <w:tcW w:w="2160" w:type="dxa"/>
          </w:tcPr>
          <w:p w14:paraId="27DD1C2E" w14:textId="77777777" w:rsidR="006C4D19" w:rsidRPr="00DA7402" w:rsidRDefault="00000000">
            <w:pPr>
              <w:rPr>
                <w:rFonts w:ascii="Times New Roman" w:hAnsi="Times New Roman" w:cs="Times New Roman"/>
              </w:rPr>
            </w:pPr>
            <w:r w:rsidRPr="00DA7402">
              <w:rPr>
                <w:rFonts w:ascii="Times New Roman" w:hAnsi="Times New Roman" w:cs="Times New Roman"/>
              </w:rPr>
              <w:t>Use browser &gt; Wappalyzer</w:t>
            </w:r>
          </w:p>
        </w:tc>
      </w:tr>
      <w:tr w:rsidR="006C4D19" w:rsidRPr="00DA7402" w14:paraId="480F42F8" w14:textId="77777777">
        <w:tc>
          <w:tcPr>
            <w:tcW w:w="2160" w:type="dxa"/>
          </w:tcPr>
          <w:p w14:paraId="4BCC2BC9" w14:textId="77777777" w:rsidR="006C4D19" w:rsidRPr="00DA7402" w:rsidRDefault="00000000">
            <w:pPr>
              <w:rPr>
                <w:rFonts w:ascii="Times New Roman" w:hAnsi="Times New Roman" w:cs="Times New Roman"/>
              </w:rPr>
            </w:pPr>
            <w:r w:rsidRPr="00DA7402">
              <w:rPr>
                <w:rFonts w:ascii="Times New Roman" w:hAnsi="Times New Roman" w:cs="Times New Roman"/>
              </w:rPr>
              <w:t>BuiltWith</w:t>
            </w:r>
          </w:p>
        </w:tc>
        <w:tc>
          <w:tcPr>
            <w:tcW w:w="2160" w:type="dxa"/>
          </w:tcPr>
          <w:p w14:paraId="72B897EE" w14:textId="77777777" w:rsidR="006C4D19" w:rsidRPr="00DA7402" w:rsidRDefault="00000000">
            <w:pPr>
              <w:rPr>
                <w:rFonts w:ascii="Times New Roman" w:hAnsi="Times New Roman" w:cs="Times New Roman"/>
              </w:rPr>
            </w:pPr>
            <w:r w:rsidRPr="00DA7402">
              <w:rPr>
                <w:rFonts w:ascii="Times New Roman" w:hAnsi="Times New Roman" w:cs="Times New Roman"/>
              </w:rPr>
              <w:t>Web tech profiling</w:t>
            </w:r>
          </w:p>
        </w:tc>
        <w:tc>
          <w:tcPr>
            <w:tcW w:w="2160" w:type="dxa"/>
          </w:tcPr>
          <w:p w14:paraId="2EA98477" w14:textId="77777777" w:rsidR="006C4D19" w:rsidRPr="00DA7402" w:rsidRDefault="00000000">
            <w:pPr>
              <w:rPr>
                <w:rFonts w:ascii="Times New Roman" w:hAnsi="Times New Roman" w:cs="Times New Roman"/>
              </w:rPr>
            </w:pPr>
            <w:r w:rsidRPr="00DA7402">
              <w:rPr>
                <w:rFonts w:ascii="Times New Roman" w:hAnsi="Times New Roman" w:cs="Times New Roman"/>
              </w:rPr>
              <w:t>Online Tool</w:t>
            </w:r>
          </w:p>
        </w:tc>
        <w:tc>
          <w:tcPr>
            <w:tcW w:w="2160" w:type="dxa"/>
          </w:tcPr>
          <w:p w14:paraId="384B9E93" w14:textId="77777777" w:rsidR="006C4D19" w:rsidRPr="00DA7402" w:rsidRDefault="00000000">
            <w:pPr>
              <w:rPr>
                <w:rFonts w:ascii="Times New Roman" w:hAnsi="Times New Roman" w:cs="Times New Roman"/>
              </w:rPr>
            </w:pPr>
            <w:r w:rsidRPr="00DA7402">
              <w:rPr>
                <w:rFonts w:ascii="Times New Roman" w:hAnsi="Times New Roman" w:cs="Times New Roman"/>
              </w:rPr>
              <w:t>https://builtwith.com</w:t>
            </w:r>
          </w:p>
        </w:tc>
      </w:tr>
      <w:tr w:rsidR="006C4D19" w:rsidRPr="00DA7402" w14:paraId="5731973D" w14:textId="77777777">
        <w:tc>
          <w:tcPr>
            <w:tcW w:w="2160" w:type="dxa"/>
          </w:tcPr>
          <w:p w14:paraId="0C890E92" w14:textId="77777777" w:rsidR="006C4D19" w:rsidRPr="00DA7402" w:rsidRDefault="00000000">
            <w:pPr>
              <w:rPr>
                <w:rFonts w:ascii="Times New Roman" w:hAnsi="Times New Roman" w:cs="Times New Roman"/>
              </w:rPr>
            </w:pPr>
            <w:r w:rsidRPr="00DA7402">
              <w:rPr>
                <w:rFonts w:ascii="Times New Roman" w:hAnsi="Times New Roman" w:cs="Times New Roman"/>
              </w:rPr>
              <w:t>WhatWeb</w:t>
            </w:r>
          </w:p>
        </w:tc>
        <w:tc>
          <w:tcPr>
            <w:tcW w:w="2160" w:type="dxa"/>
          </w:tcPr>
          <w:p w14:paraId="0100AECA" w14:textId="77777777" w:rsidR="006C4D19" w:rsidRPr="00DA7402" w:rsidRDefault="00000000">
            <w:pPr>
              <w:rPr>
                <w:rFonts w:ascii="Times New Roman" w:hAnsi="Times New Roman" w:cs="Times New Roman"/>
              </w:rPr>
            </w:pPr>
            <w:r w:rsidRPr="00DA7402">
              <w:rPr>
                <w:rFonts w:ascii="Times New Roman" w:hAnsi="Times New Roman" w:cs="Times New Roman"/>
              </w:rPr>
              <w:t>Web server + CMS detection</w:t>
            </w:r>
          </w:p>
        </w:tc>
        <w:tc>
          <w:tcPr>
            <w:tcW w:w="2160" w:type="dxa"/>
          </w:tcPr>
          <w:p w14:paraId="123E3442" w14:textId="77777777" w:rsidR="006C4D19" w:rsidRPr="00DA7402" w:rsidRDefault="00000000">
            <w:pPr>
              <w:rPr>
                <w:rFonts w:ascii="Times New Roman" w:hAnsi="Times New Roman" w:cs="Times New Roman"/>
              </w:rPr>
            </w:pPr>
            <w:r w:rsidRPr="00DA7402">
              <w:rPr>
                <w:rFonts w:ascii="Times New Roman" w:hAnsi="Times New Roman" w:cs="Times New Roman"/>
              </w:rPr>
              <w:t>CLI (Kali)</w:t>
            </w:r>
          </w:p>
        </w:tc>
        <w:tc>
          <w:tcPr>
            <w:tcW w:w="2160" w:type="dxa"/>
          </w:tcPr>
          <w:p w14:paraId="77677648" w14:textId="77777777" w:rsidR="006C4D19" w:rsidRPr="00DA7402" w:rsidRDefault="00000000">
            <w:pPr>
              <w:rPr>
                <w:rFonts w:ascii="Times New Roman" w:hAnsi="Times New Roman" w:cs="Times New Roman"/>
              </w:rPr>
            </w:pPr>
            <w:r w:rsidRPr="00DA7402">
              <w:rPr>
                <w:rFonts w:ascii="Times New Roman" w:hAnsi="Times New Roman" w:cs="Times New Roman"/>
              </w:rPr>
              <w:t>whatweb org.com</w:t>
            </w:r>
          </w:p>
        </w:tc>
      </w:tr>
    </w:tbl>
    <w:p w14:paraId="2483D0C2" w14:textId="77777777" w:rsidR="006C4D19" w:rsidRPr="00DA7402" w:rsidRDefault="00000000">
      <w:pPr>
        <w:pStyle w:val="Heading1"/>
        <w:rPr>
          <w:rFonts w:ascii="Times New Roman" w:hAnsi="Times New Roman" w:cs="Times New Roman"/>
        </w:rPr>
      </w:pPr>
      <w:r w:rsidRPr="00DA7402">
        <w:rPr>
          <w:rFonts w:ascii="Times New Roman" w:hAnsi="Times New Roman" w:cs="Times New Roman"/>
        </w:rPr>
        <w:t>Final Notes</w:t>
      </w:r>
    </w:p>
    <w:p w14:paraId="6FEC74E5" w14:textId="77777777" w:rsidR="006C4D19" w:rsidRPr="00DA7402" w:rsidRDefault="00000000">
      <w:pPr>
        <w:rPr>
          <w:rFonts w:ascii="Times New Roman" w:hAnsi="Times New Roman" w:cs="Times New Roman"/>
        </w:rPr>
      </w:pPr>
      <w:r w:rsidRPr="00DA7402">
        <w:rPr>
          <w:rFonts w:ascii="Times New Roman" w:hAnsi="Times New Roman" w:cs="Times New Roman"/>
        </w:rPr>
        <w:t>- Social media recon helps in identifying targets for phishing and impersonation attacks.</w:t>
      </w:r>
      <w:r w:rsidRPr="00DA7402">
        <w:rPr>
          <w:rFonts w:ascii="Times New Roman" w:hAnsi="Times New Roman" w:cs="Times New Roman"/>
        </w:rPr>
        <w:br/>
      </w:r>
      <w:r w:rsidRPr="00DA7402">
        <w:rPr>
          <w:rFonts w:ascii="Times New Roman" w:hAnsi="Times New Roman" w:cs="Times New Roman"/>
        </w:rPr>
        <w:br/>
        <w:t>- Sherlock is a fast and accurate tool for enumerating usernames across online platforms.</w:t>
      </w:r>
      <w:r w:rsidRPr="00DA7402">
        <w:rPr>
          <w:rFonts w:ascii="Times New Roman" w:hAnsi="Times New Roman" w:cs="Times New Roman"/>
        </w:rPr>
        <w:br/>
      </w:r>
      <w:r w:rsidRPr="00DA7402">
        <w:rPr>
          <w:rFonts w:ascii="Times New Roman" w:hAnsi="Times New Roman" w:cs="Times New Roman"/>
        </w:rPr>
        <w:br/>
        <w:t>- Web fingerprinting tools like Wappalyzer, BuiltWith, and WhatWeb are essential for mapping the technical surface of a target.</w:t>
      </w:r>
      <w:r w:rsidRPr="00DA7402">
        <w:rPr>
          <w:rFonts w:ascii="Times New Roman" w:hAnsi="Times New Roman" w:cs="Times New Roman"/>
        </w:rPr>
        <w:br/>
      </w:r>
      <w:r w:rsidRPr="00DA7402">
        <w:rPr>
          <w:rFonts w:ascii="Times New Roman" w:hAnsi="Times New Roman" w:cs="Times New Roman"/>
        </w:rPr>
        <w:br/>
        <w:t>- Combine human and technical data to perform efficient ethical hacking during the reconnaissance phase.</w:t>
      </w:r>
      <w:r w:rsidRPr="00DA7402">
        <w:rPr>
          <w:rFonts w:ascii="Times New Roman" w:hAnsi="Times New Roman" w:cs="Times New Roman"/>
        </w:rPr>
        <w:br/>
      </w:r>
    </w:p>
    <w:sectPr w:rsidR="006C4D19" w:rsidRPr="00DA74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415309">
    <w:abstractNumId w:val="8"/>
  </w:num>
  <w:num w:numId="2" w16cid:durableId="1455294484">
    <w:abstractNumId w:val="6"/>
  </w:num>
  <w:num w:numId="3" w16cid:durableId="804466504">
    <w:abstractNumId w:val="5"/>
  </w:num>
  <w:num w:numId="4" w16cid:durableId="1102996458">
    <w:abstractNumId w:val="4"/>
  </w:num>
  <w:num w:numId="5" w16cid:durableId="654601742">
    <w:abstractNumId w:val="7"/>
  </w:num>
  <w:num w:numId="6" w16cid:durableId="1641113970">
    <w:abstractNumId w:val="3"/>
  </w:num>
  <w:num w:numId="7" w16cid:durableId="602955445">
    <w:abstractNumId w:val="2"/>
  </w:num>
  <w:num w:numId="8" w16cid:durableId="1956711673">
    <w:abstractNumId w:val="1"/>
  </w:num>
  <w:num w:numId="9" w16cid:durableId="344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2AF"/>
    <w:rsid w:val="005C08D3"/>
    <w:rsid w:val="006C4D19"/>
    <w:rsid w:val="00AA1D8D"/>
    <w:rsid w:val="00B47730"/>
    <w:rsid w:val="00C77F78"/>
    <w:rsid w:val="00CB0664"/>
    <w:rsid w:val="00DA74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D8456"/>
  <w14:defaultImageDpi w14:val="300"/>
  <w15:docId w15:val="{BB83C1F9-BD80-4D18-9777-C818CB5F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3</cp:revision>
  <dcterms:created xsi:type="dcterms:W3CDTF">2013-12-23T23:15:00Z</dcterms:created>
  <dcterms:modified xsi:type="dcterms:W3CDTF">2025-08-01T11:00:00Z</dcterms:modified>
  <cp:category/>
</cp:coreProperties>
</file>