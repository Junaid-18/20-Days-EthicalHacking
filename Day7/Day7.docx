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250EA" w14:textId="77777777" w:rsidR="00F7591E" w:rsidRDefault="00000000">
      <w:pPr>
        <w:pStyle w:val="Heading1"/>
      </w:pPr>
      <w:r>
        <w:t>🛡️ Day 7 – Ethical Hacking Journey</w:t>
      </w:r>
    </w:p>
    <w:p w14:paraId="4867009E" w14:textId="77777777" w:rsidR="00F7591E" w:rsidRDefault="00000000">
      <w:pPr>
        <w:pStyle w:val="Heading2"/>
      </w:pPr>
      <w:r>
        <w:t>📂 Topic: Directory Bruteforcing</w:t>
      </w:r>
    </w:p>
    <w:p w14:paraId="328F7E8C" w14:textId="77777777" w:rsidR="00F7591E" w:rsidRDefault="00000000">
      <w:pPr>
        <w:pStyle w:val="Heading2"/>
      </w:pPr>
      <w:r>
        <w:t>🔍 What is a Directory in Web Applications?</w:t>
      </w:r>
    </w:p>
    <w:p w14:paraId="45F68FD5" w14:textId="77777777" w:rsidR="00F7591E" w:rsidRDefault="00000000">
      <w:r>
        <w:t>In web applications, a directory is a logical folder on a server that stores files, scripts, or other folders. Just like folders on your computer, directories can hold:</w:t>
      </w:r>
      <w:r>
        <w:br/>
        <w:t>- Configuration files</w:t>
      </w:r>
      <w:r>
        <w:br/>
        <w:t>- Web pages (e.g., index.html)</w:t>
      </w:r>
      <w:r>
        <w:br/>
        <w:t>- Admin panels</w:t>
      </w:r>
      <w:r>
        <w:br/>
        <w:t>- Sensitive backups</w:t>
      </w:r>
      <w:r>
        <w:br/>
      </w:r>
      <w:r>
        <w:br/>
        <w:t>Sometimes these directories are hidden or unlinked from the main website, meaning they cannot be discovered just by navigating through the UI. These hidden directories might contain sensitive or exploitable data, so discovering them can be crucial during penetration testing.</w:t>
      </w:r>
    </w:p>
    <w:p w14:paraId="1EF8C974" w14:textId="77777777" w:rsidR="00F7591E" w:rsidRDefault="00000000">
      <w:pPr>
        <w:pStyle w:val="Heading2"/>
      </w:pPr>
      <w:r>
        <w:t>🛠️ Practical: Directory Bruteforcing</w:t>
      </w:r>
    </w:p>
    <w:p w14:paraId="49553045" w14:textId="77777777" w:rsidR="00F7591E" w:rsidRDefault="00000000">
      <w:r>
        <w:t>✅ Step 1: Launching the Target</w:t>
      </w:r>
    </w:p>
    <w:p w14:paraId="6429ABB1" w14:textId="77777777" w:rsidR="00F7591E" w:rsidRDefault="00000000">
      <w:r>
        <w:t>We used TryHackMe and started the "Vulnversity" machine, which is a beginner-friendly vulnerable box.</w:t>
      </w:r>
      <w:r>
        <w:br/>
        <w:t>Once started, we copied the IP address of the target machine, e.g., http://10.10.188.89</w:t>
      </w:r>
    </w:p>
    <w:p w14:paraId="2DACA355" w14:textId="77777777" w:rsidR="00F7591E" w:rsidRDefault="00000000">
      <w:pPr>
        <w:pStyle w:val="Heading2"/>
      </w:pPr>
      <w:r>
        <w:t>🚀 Tool 1: Gobuster for HTTP URLs</w:t>
      </w:r>
    </w:p>
    <w:p w14:paraId="5302BB49" w14:textId="77777777" w:rsidR="00F7591E" w:rsidRDefault="00000000">
      <w:r>
        <w:t>Gobuster is a tool for brute-forcing directories on websites. It’s fast and simple to use.</w:t>
      </w:r>
    </w:p>
    <w:p w14:paraId="2AD7BD55" w14:textId="77777777" w:rsidR="00F7591E" w:rsidRDefault="00000000">
      <w:r>
        <w:t>🔹 Command:</w:t>
      </w:r>
    </w:p>
    <w:p w14:paraId="3187293E" w14:textId="77777777" w:rsidR="00F7591E" w:rsidRDefault="00000000">
      <w:r>
        <w:t>gobuster dir -u http://10.10.188.89 -w /usr/share/seclists/Discovery/Web-Content/common.txt</w:t>
      </w:r>
    </w:p>
    <w:p w14:paraId="2945EE51" w14:textId="77777777" w:rsidR="00F7591E" w:rsidRDefault="00000000">
      <w:r>
        <w:t>⚠️ Note: If the path does not work, use:</w:t>
      </w:r>
    </w:p>
    <w:p w14:paraId="7AD45524" w14:textId="77777777" w:rsidR="00F7591E" w:rsidRDefault="00000000">
      <w:r>
        <w:t>ls /usr/share/seclists/Discovery/Web-Content/</w:t>
      </w:r>
      <w:r>
        <w:br/>
        <w:t>or install via:</w:t>
      </w:r>
      <w:r>
        <w:br/>
      </w:r>
      <w:proofErr w:type="spellStart"/>
      <w:r>
        <w:t>sudo</w:t>
      </w:r>
      <w:proofErr w:type="spellEnd"/>
      <w:r>
        <w:t xml:space="preserve"> apt install </w:t>
      </w:r>
      <w:proofErr w:type="spellStart"/>
      <w:r>
        <w:t>seclists</w:t>
      </w:r>
      <w:proofErr w:type="spellEnd"/>
    </w:p>
    <w:p w14:paraId="53044574" w14:textId="77777777" w:rsidR="004F0AE5" w:rsidRDefault="004F0AE5"/>
    <w:p w14:paraId="4401366C" w14:textId="77777777" w:rsidR="004F0AE5" w:rsidRDefault="004F0AE5"/>
    <w:p w14:paraId="57DA548A" w14:textId="77777777" w:rsidR="004F0AE5" w:rsidRDefault="004F0AE5"/>
    <w:p w14:paraId="3ED33D5D" w14:textId="77777777" w:rsidR="00F7591E" w:rsidRDefault="00000000">
      <w:r>
        <w:lastRenderedPageBreak/>
        <w:t>🔍 Explanation of Command Flags: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F7591E" w14:paraId="641492E0" w14:textId="77777777" w:rsidTr="004F0AE5">
        <w:tc>
          <w:tcPr>
            <w:tcW w:w="4320" w:type="dxa"/>
          </w:tcPr>
          <w:p w14:paraId="48E5F938" w14:textId="77777777" w:rsidR="00F7591E" w:rsidRDefault="00000000">
            <w:r>
              <w:t>Flag</w:t>
            </w:r>
          </w:p>
        </w:tc>
        <w:tc>
          <w:tcPr>
            <w:tcW w:w="4320" w:type="dxa"/>
          </w:tcPr>
          <w:p w14:paraId="3996AA6B" w14:textId="77777777" w:rsidR="00F7591E" w:rsidRDefault="00000000">
            <w:r>
              <w:t>Description</w:t>
            </w:r>
          </w:p>
        </w:tc>
      </w:tr>
      <w:tr w:rsidR="00F7591E" w14:paraId="245212E6" w14:textId="77777777" w:rsidTr="004F0AE5">
        <w:tc>
          <w:tcPr>
            <w:tcW w:w="4320" w:type="dxa"/>
          </w:tcPr>
          <w:p w14:paraId="04538A93" w14:textId="77777777" w:rsidR="00F7591E" w:rsidRDefault="00000000">
            <w:r>
              <w:t>dir</w:t>
            </w:r>
          </w:p>
        </w:tc>
        <w:tc>
          <w:tcPr>
            <w:tcW w:w="4320" w:type="dxa"/>
          </w:tcPr>
          <w:p w14:paraId="13F7CBCC" w14:textId="77777777" w:rsidR="00F7591E" w:rsidRDefault="00000000">
            <w:r>
              <w:t>Directory brute-force mode</w:t>
            </w:r>
          </w:p>
        </w:tc>
      </w:tr>
      <w:tr w:rsidR="00F7591E" w14:paraId="64EE5942" w14:textId="77777777" w:rsidTr="004F0AE5">
        <w:tc>
          <w:tcPr>
            <w:tcW w:w="4320" w:type="dxa"/>
          </w:tcPr>
          <w:p w14:paraId="7BABC776" w14:textId="77777777" w:rsidR="00F7591E" w:rsidRDefault="00000000">
            <w:r>
              <w:t>-u</w:t>
            </w:r>
          </w:p>
        </w:tc>
        <w:tc>
          <w:tcPr>
            <w:tcW w:w="4320" w:type="dxa"/>
          </w:tcPr>
          <w:p w14:paraId="080FE5C5" w14:textId="77777777" w:rsidR="00F7591E" w:rsidRDefault="00000000">
            <w:r>
              <w:t>Target URL</w:t>
            </w:r>
          </w:p>
        </w:tc>
      </w:tr>
      <w:tr w:rsidR="00F7591E" w14:paraId="19F8B866" w14:textId="77777777" w:rsidTr="004F0AE5">
        <w:tc>
          <w:tcPr>
            <w:tcW w:w="4320" w:type="dxa"/>
          </w:tcPr>
          <w:p w14:paraId="26E316A4" w14:textId="77777777" w:rsidR="00F7591E" w:rsidRDefault="00000000">
            <w:r>
              <w:t>-w</w:t>
            </w:r>
          </w:p>
        </w:tc>
        <w:tc>
          <w:tcPr>
            <w:tcW w:w="4320" w:type="dxa"/>
          </w:tcPr>
          <w:p w14:paraId="70E84700" w14:textId="77777777" w:rsidR="00F7591E" w:rsidRDefault="00000000">
            <w:r>
              <w:t>Path to the wordlist</w:t>
            </w:r>
          </w:p>
        </w:tc>
      </w:tr>
    </w:tbl>
    <w:p w14:paraId="75C6DC05" w14:textId="77777777" w:rsidR="00F7591E" w:rsidRDefault="00000000">
      <w:pPr>
        <w:pStyle w:val="Heading2"/>
      </w:pPr>
      <w:r>
        <w:t>📄 Interpreting Gobuster Output</w:t>
      </w:r>
    </w:p>
    <w:p w14:paraId="68F3AA25" w14:textId="77777777" w:rsidR="00F7591E" w:rsidRDefault="00000000">
      <w:r>
        <w:t>Example Output:</w:t>
      </w:r>
    </w:p>
    <w:p w14:paraId="66D330DF" w14:textId="77777777" w:rsidR="00F7591E" w:rsidRDefault="00000000">
      <w:r>
        <w:t>/.htaccess (Status: 403)</w:t>
      </w:r>
      <w:r>
        <w:br/>
        <w:t>/.hta (Status: 403)</w:t>
      </w:r>
      <w:r>
        <w:br/>
        <w:t>/admin (Status: 301)</w:t>
      </w:r>
      <w:r>
        <w:br/>
        <w:t>/uploads (Status: 301)</w:t>
      </w:r>
    </w:p>
    <w:p w14:paraId="4F06B646" w14:textId="77777777" w:rsidR="00F7591E" w:rsidRDefault="00000000">
      <w:r>
        <w:t>📘 Explanation of Status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F7591E" w14:paraId="24F107B6" w14:textId="77777777" w:rsidTr="004F0AE5">
        <w:tc>
          <w:tcPr>
            <w:tcW w:w="4320" w:type="dxa"/>
          </w:tcPr>
          <w:p w14:paraId="4F8B7E69" w14:textId="77777777" w:rsidR="00F7591E" w:rsidRDefault="00000000">
            <w:r>
              <w:t>Status Code</w:t>
            </w:r>
          </w:p>
        </w:tc>
        <w:tc>
          <w:tcPr>
            <w:tcW w:w="4320" w:type="dxa"/>
          </w:tcPr>
          <w:p w14:paraId="357D59F6" w14:textId="77777777" w:rsidR="00F7591E" w:rsidRDefault="00000000">
            <w:r>
              <w:t>Meaning</w:t>
            </w:r>
          </w:p>
        </w:tc>
      </w:tr>
      <w:tr w:rsidR="00F7591E" w14:paraId="26381479" w14:textId="77777777" w:rsidTr="004F0AE5">
        <w:tc>
          <w:tcPr>
            <w:tcW w:w="4320" w:type="dxa"/>
          </w:tcPr>
          <w:p w14:paraId="4DC1A6AF" w14:textId="77777777" w:rsidR="00F7591E" w:rsidRDefault="00000000">
            <w:r>
              <w:t>403</w:t>
            </w:r>
          </w:p>
        </w:tc>
        <w:tc>
          <w:tcPr>
            <w:tcW w:w="4320" w:type="dxa"/>
          </w:tcPr>
          <w:p w14:paraId="1924720D" w14:textId="77777777" w:rsidR="00F7591E" w:rsidRDefault="00000000">
            <w:r>
              <w:t>Forbidden – Exists but access denied</w:t>
            </w:r>
          </w:p>
        </w:tc>
      </w:tr>
      <w:tr w:rsidR="00F7591E" w14:paraId="5BF44027" w14:textId="77777777" w:rsidTr="004F0AE5">
        <w:tc>
          <w:tcPr>
            <w:tcW w:w="4320" w:type="dxa"/>
          </w:tcPr>
          <w:p w14:paraId="50761ED4" w14:textId="77777777" w:rsidR="00F7591E" w:rsidRDefault="00000000">
            <w:r>
              <w:t>301</w:t>
            </w:r>
          </w:p>
        </w:tc>
        <w:tc>
          <w:tcPr>
            <w:tcW w:w="4320" w:type="dxa"/>
          </w:tcPr>
          <w:p w14:paraId="5E897FAF" w14:textId="77777777" w:rsidR="00F7591E" w:rsidRDefault="00000000">
            <w:r>
              <w:t>Moved Permanently – Exists and is accessible</w:t>
            </w:r>
          </w:p>
        </w:tc>
      </w:tr>
    </w:tbl>
    <w:p w14:paraId="444E015E" w14:textId="77777777" w:rsidR="00F7591E" w:rsidRDefault="00000000">
      <w:pPr>
        <w:pStyle w:val="Heading2"/>
      </w:pPr>
      <w:r>
        <w:t>🔐 Gobuster HTTPS Limitation</w:t>
      </w:r>
    </w:p>
    <w:p w14:paraId="7F974DE2" w14:textId="77777777" w:rsidR="00F7591E" w:rsidRDefault="00000000">
      <w:r>
        <w:t>Gobuster may not work well with HTTPS URLs. It can fail due to SSL/TLS handling issues.</w:t>
      </w:r>
    </w:p>
    <w:p w14:paraId="6A93D607" w14:textId="77777777" w:rsidR="00F7591E" w:rsidRDefault="00000000">
      <w:pPr>
        <w:pStyle w:val="Heading2"/>
      </w:pPr>
      <w:r>
        <w:t>🚀 Tool 2: Feroxbuster for HTTPS Support</w:t>
      </w:r>
    </w:p>
    <w:p w14:paraId="4486BF5B" w14:textId="77777777" w:rsidR="00F7591E" w:rsidRDefault="00000000">
      <w:r>
        <w:t>Feroxbuster handles HTTPS effectively and provides deeper scanning.</w:t>
      </w:r>
    </w:p>
    <w:p w14:paraId="0067E6B8" w14:textId="77777777" w:rsidR="00F7591E" w:rsidRDefault="00000000">
      <w:r>
        <w:t>🔹 Command:</w:t>
      </w:r>
    </w:p>
    <w:p w14:paraId="2D0AE076" w14:textId="77777777" w:rsidR="00F7591E" w:rsidRDefault="00000000">
      <w:r>
        <w:t>feroxbuster --url https://10.10.188.89 -w /usr/share/seclists/Discovery/Web-Content/common.txt</w:t>
      </w:r>
    </w:p>
    <w:p w14:paraId="1551CA84" w14:textId="77777777" w:rsidR="00F7591E" w:rsidRDefault="00000000">
      <w:r>
        <w:t>✅ Why Feroxbuster:</w:t>
      </w:r>
    </w:p>
    <w:p w14:paraId="7DD2DBED" w14:textId="77777777" w:rsidR="00F7591E" w:rsidRDefault="00000000">
      <w:r>
        <w:t>• Supports HTTPS without issues</w:t>
      </w:r>
    </w:p>
    <w:p w14:paraId="1D4C1939" w14:textId="77777777" w:rsidR="00F7591E" w:rsidRDefault="00000000">
      <w:r>
        <w:t>• Handles recursion and redirects</w:t>
      </w:r>
    </w:p>
    <w:p w14:paraId="0B705895" w14:textId="77777777" w:rsidR="00F7591E" w:rsidRDefault="00000000">
      <w:r>
        <w:t>• Faster and multithreaded</w:t>
      </w:r>
    </w:p>
    <w:p w14:paraId="7002FA6F" w14:textId="77777777" w:rsidR="00F7591E" w:rsidRDefault="00000000">
      <w:pPr>
        <w:pStyle w:val="Heading2"/>
      </w:pPr>
      <w:r>
        <w:lastRenderedPageBreak/>
        <w:t>📂 Finding the Wordlist Path</w:t>
      </w:r>
    </w:p>
    <w:p w14:paraId="3D4E57E8" w14:textId="77777777" w:rsidR="00F7591E" w:rsidRDefault="00000000">
      <w:r>
        <w:t>Commands to locate wordlist:</w:t>
      </w:r>
    </w:p>
    <w:p w14:paraId="018F2232" w14:textId="77777777" w:rsidR="00F7591E" w:rsidRDefault="00000000">
      <w:r>
        <w:t>ls /usr/share/wordlists/</w:t>
      </w:r>
      <w:r>
        <w:br/>
        <w:t>ls /usr/share/seclists/Discovery/Web-Content/</w:t>
      </w:r>
      <w:r>
        <w:br/>
        <w:t>sudo find / -name "common.txt" 2&gt;/dev/null</w:t>
      </w:r>
    </w:p>
    <w:p w14:paraId="6B1F9381" w14:textId="77777777" w:rsidR="00F7591E" w:rsidRDefault="00000000">
      <w:pPr>
        <w:pStyle w:val="Heading2"/>
      </w:pPr>
      <w:r>
        <w:t>🧠 Summary: Key Tool Differences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637"/>
        <w:gridCol w:w="1717"/>
        <w:gridCol w:w="3706"/>
      </w:tblGrid>
      <w:tr w:rsidR="00F7591E" w14:paraId="72BAAC6F" w14:textId="77777777" w:rsidTr="004F0AE5">
        <w:tc>
          <w:tcPr>
            <w:tcW w:w="2160" w:type="dxa"/>
          </w:tcPr>
          <w:p w14:paraId="356AB6AC" w14:textId="77777777" w:rsidR="00F7591E" w:rsidRDefault="00000000">
            <w:r>
              <w:t>Tool</w:t>
            </w:r>
          </w:p>
        </w:tc>
        <w:tc>
          <w:tcPr>
            <w:tcW w:w="2160" w:type="dxa"/>
          </w:tcPr>
          <w:p w14:paraId="59EEBEC6" w14:textId="77777777" w:rsidR="00F7591E" w:rsidRDefault="00000000">
            <w:r>
              <w:t>Protocol</w:t>
            </w:r>
          </w:p>
        </w:tc>
        <w:tc>
          <w:tcPr>
            <w:tcW w:w="2160" w:type="dxa"/>
          </w:tcPr>
          <w:p w14:paraId="3719870D" w14:textId="77777777" w:rsidR="00F7591E" w:rsidRDefault="00000000">
            <w:r>
              <w:t>Usage Purpose</w:t>
            </w:r>
          </w:p>
        </w:tc>
        <w:tc>
          <w:tcPr>
            <w:tcW w:w="2160" w:type="dxa"/>
          </w:tcPr>
          <w:p w14:paraId="695EBE62" w14:textId="77777777" w:rsidR="00F7591E" w:rsidRDefault="00000000">
            <w:r>
              <w:t>Wordlist Example</w:t>
            </w:r>
          </w:p>
        </w:tc>
      </w:tr>
      <w:tr w:rsidR="00F7591E" w14:paraId="29619B81" w14:textId="77777777" w:rsidTr="004F0AE5">
        <w:tc>
          <w:tcPr>
            <w:tcW w:w="2160" w:type="dxa"/>
          </w:tcPr>
          <w:p w14:paraId="7E7621AC" w14:textId="77777777" w:rsidR="00F7591E" w:rsidRDefault="00000000">
            <w:r>
              <w:t>Gobuster</w:t>
            </w:r>
          </w:p>
        </w:tc>
        <w:tc>
          <w:tcPr>
            <w:tcW w:w="2160" w:type="dxa"/>
          </w:tcPr>
          <w:p w14:paraId="14F6AD5C" w14:textId="77777777" w:rsidR="00F7591E" w:rsidRDefault="00000000">
            <w:r>
              <w:t>HTTP</w:t>
            </w:r>
          </w:p>
        </w:tc>
        <w:tc>
          <w:tcPr>
            <w:tcW w:w="2160" w:type="dxa"/>
          </w:tcPr>
          <w:p w14:paraId="56656F39" w14:textId="77777777" w:rsidR="00F7591E" w:rsidRDefault="00000000">
            <w:r>
              <w:t>Fast directory brute-forcing</w:t>
            </w:r>
          </w:p>
        </w:tc>
        <w:tc>
          <w:tcPr>
            <w:tcW w:w="2160" w:type="dxa"/>
          </w:tcPr>
          <w:p w14:paraId="0C68BE85" w14:textId="77777777" w:rsidR="00F7591E" w:rsidRDefault="00000000">
            <w:r>
              <w:t>/usr/share/seclists/Discovery/Web-Content/common.txt</w:t>
            </w:r>
          </w:p>
        </w:tc>
      </w:tr>
      <w:tr w:rsidR="00F7591E" w14:paraId="19748349" w14:textId="77777777" w:rsidTr="004F0AE5">
        <w:tc>
          <w:tcPr>
            <w:tcW w:w="2160" w:type="dxa"/>
          </w:tcPr>
          <w:p w14:paraId="20977DA1" w14:textId="77777777" w:rsidR="00F7591E" w:rsidRDefault="00000000">
            <w:r>
              <w:t>Feroxbuster</w:t>
            </w:r>
          </w:p>
        </w:tc>
        <w:tc>
          <w:tcPr>
            <w:tcW w:w="2160" w:type="dxa"/>
          </w:tcPr>
          <w:p w14:paraId="6EBB5430" w14:textId="77777777" w:rsidR="00F7591E" w:rsidRDefault="00000000">
            <w:r>
              <w:t>HTTPS</w:t>
            </w:r>
          </w:p>
        </w:tc>
        <w:tc>
          <w:tcPr>
            <w:tcW w:w="2160" w:type="dxa"/>
          </w:tcPr>
          <w:p w14:paraId="2399B950" w14:textId="77777777" w:rsidR="00F7591E" w:rsidRDefault="00000000">
            <w:r>
              <w:t>TLS-supported and recursive scan</w:t>
            </w:r>
          </w:p>
        </w:tc>
        <w:tc>
          <w:tcPr>
            <w:tcW w:w="2160" w:type="dxa"/>
          </w:tcPr>
          <w:p w14:paraId="5B66FFE9" w14:textId="77777777" w:rsidR="00F7591E" w:rsidRDefault="00000000">
            <w:r>
              <w:t>/usr/share/seclists/Discovery/Web-Content/common.txt</w:t>
            </w:r>
          </w:p>
        </w:tc>
      </w:tr>
    </w:tbl>
    <w:p w14:paraId="25DD41BE" w14:textId="77777777" w:rsidR="00F7591E" w:rsidRDefault="00000000">
      <w:pPr>
        <w:pStyle w:val="Heading2"/>
      </w:pPr>
      <w:r>
        <w:t>📁 Example Valid Paths Found</w:t>
      </w:r>
    </w:p>
    <w:p w14:paraId="342FCEAC" w14:textId="77777777" w:rsidR="00F7591E" w:rsidRDefault="00000000">
      <w:r>
        <w:t>/admin (Status: 301)</w:t>
      </w:r>
      <w:r>
        <w:br/>
        <w:t>/backup (Status: 301)</w:t>
      </w:r>
      <w:r>
        <w:br/>
        <w:t>/css (Status: 301)</w:t>
      </w:r>
      <w:r>
        <w:br/>
        <w:t>/.htaccess (Status: 403)</w:t>
      </w:r>
      <w:r>
        <w:br/>
        <w:t>/.hta (Status: 403)</w:t>
      </w:r>
    </w:p>
    <w:p w14:paraId="29185C40" w14:textId="77777777" w:rsidR="00F7591E" w:rsidRDefault="00000000">
      <w:r>
        <w:t>Visit:</w:t>
      </w:r>
      <w:r>
        <w:br/>
        <w:t>http://10.10.188.89/admin</w:t>
      </w:r>
      <w:r>
        <w:br/>
        <w:t>http://10.10.188.89/backup</w:t>
      </w:r>
    </w:p>
    <w:sectPr w:rsidR="00F759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7376691">
    <w:abstractNumId w:val="8"/>
  </w:num>
  <w:num w:numId="2" w16cid:durableId="1200823745">
    <w:abstractNumId w:val="6"/>
  </w:num>
  <w:num w:numId="3" w16cid:durableId="200674780">
    <w:abstractNumId w:val="5"/>
  </w:num>
  <w:num w:numId="4" w16cid:durableId="228536780">
    <w:abstractNumId w:val="4"/>
  </w:num>
  <w:num w:numId="5" w16cid:durableId="1777559439">
    <w:abstractNumId w:val="7"/>
  </w:num>
  <w:num w:numId="6" w16cid:durableId="962492749">
    <w:abstractNumId w:val="3"/>
  </w:num>
  <w:num w:numId="7" w16cid:durableId="2099937238">
    <w:abstractNumId w:val="2"/>
  </w:num>
  <w:num w:numId="8" w16cid:durableId="723213012">
    <w:abstractNumId w:val="1"/>
  </w:num>
  <w:num w:numId="9" w16cid:durableId="111748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0AE5"/>
    <w:rsid w:val="008262C4"/>
    <w:rsid w:val="00AA1D8D"/>
    <w:rsid w:val="00B47730"/>
    <w:rsid w:val="00CB0664"/>
    <w:rsid w:val="00F759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3890D"/>
  <w14:defaultImageDpi w14:val="300"/>
  <w15:docId w15:val="{64D06644-4A9B-425D-8B54-EFF5DE9A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22-NTU-CS-1200</cp:lastModifiedBy>
  <cp:revision>2</cp:revision>
  <dcterms:created xsi:type="dcterms:W3CDTF">2013-12-23T23:15:00Z</dcterms:created>
  <dcterms:modified xsi:type="dcterms:W3CDTF">2025-08-04T12:16:00Z</dcterms:modified>
  <cp:category/>
</cp:coreProperties>
</file>