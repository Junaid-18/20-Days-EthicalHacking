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43A0F" w14:textId="5EABB7B1" w:rsidR="009965D9" w:rsidRDefault="00000000">
      <w:pPr>
        <w:pStyle w:val="Heading1"/>
      </w:pPr>
      <w:r>
        <w:t>🛡️ Day 5 – Ethical Hacking</w:t>
      </w:r>
    </w:p>
    <w:p w14:paraId="66041ABA" w14:textId="77777777" w:rsidR="009965D9" w:rsidRDefault="00000000">
      <w:pPr>
        <w:pStyle w:val="Heading2"/>
      </w:pPr>
      <w:r>
        <w:t>🔍 Topic: Active Reconnaissance &amp; Nmap Scanning</w:t>
      </w:r>
    </w:p>
    <w:p w14:paraId="46824423" w14:textId="77777777" w:rsidR="009965D9" w:rsidRDefault="00000000">
      <w:r>
        <w:t>Active reconnaissance involves direct interaction with the target system to gather information. Unlike passive reconnaissance, active recon is noisy and detectable—it can trigger alerts on intrusion detection systems (IDS) or firewalls.</w:t>
      </w:r>
    </w:p>
    <w:p w14:paraId="0E7CC224" w14:textId="77777777" w:rsidR="009965D9" w:rsidRDefault="00000000">
      <w:r>
        <w:t>Examples of Active Reconnaissance:</w:t>
      </w:r>
    </w:p>
    <w:p w14:paraId="6330A73B" w14:textId="77777777" w:rsidR="009965D9" w:rsidRDefault="00000000">
      <w:r>
        <w:t>- Port Scanning</w:t>
      </w:r>
      <w:r>
        <w:br/>
        <w:t>- OS Detection</w:t>
      </w:r>
      <w:r>
        <w:br/>
        <w:t>- Service Enumeration</w:t>
      </w:r>
      <w:r>
        <w:br/>
        <w:t>- Vulnerability Scanning</w:t>
      </w:r>
    </w:p>
    <w:p w14:paraId="5C8C7F90" w14:textId="77777777" w:rsidR="009965D9" w:rsidRDefault="00000000">
      <w:r>
        <w:t>Tools commonly used: Nmap, Netcat, Hping, and others.</w:t>
      </w:r>
    </w:p>
    <w:p w14:paraId="15069E31" w14:textId="77777777" w:rsidR="009965D9" w:rsidRDefault="00000000">
      <w:pPr>
        <w:pStyle w:val="Heading2"/>
      </w:pPr>
      <w:r>
        <w:t>📌 What are Ports?</w:t>
      </w:r>
    </w:p>
    <w:p w14:paraId="39EF8056" w14:textId="77777777" w:rsidR="009965D9" w:rsidRDefault="00000000">
      <w:r>
        <w:t>A port is a virtual point where network connections start and end. Think of it as a doorway for communication between devices.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965D9" w14:paraId="6C0C73D4" w14:textId="77777777" w:rsidTr="009C5583">
        <w:tc>
          <w:tcPr>
            <w:tcW w:w="2880" w:type="dxa"/>
          </w:tcPr>
          <w:p w14:paraId="341B4879" w14:textId="77777777" w:rsidR="009965D9" w:rsidRDefault="00000000">
            <w:r>
              <w:t>Port</w:t>
            </w:r>
          </w:p>
        </w:tc>
        <w:tc>
          <w:tcPr>
            <w:tcW w:w="2880" w:type="dxa"/>
          </w:tcPr>
          <w:p w14:paraId="15B80CA5" w14:textId="77777777" w:rsidR="009965D9" w:rsidRDefault="00000000">
            <w:r>
              <w:t>Service</w:t>
            </w:r>
          </w:p>
        </w:tc>
        <w:tc>
          <w:tcPr>
            <w:tcW w:w="2880" w:type="dxa"/>
          </w:tcPr>
          <w:p w14:paraId="50C9E2BE" w14:textId="77777777" w:rsidR="009965D9" w:rsidRDefault="00000000">
            <w:r>
              <w:t>Common Use</w:t>
            </w:r>
          </w:p>
        </w:tc>
      </w:tr>
      <w:tr w:rsidR="009965D9" w14:paraId="6F1AC17A" w14:textId="77777777" w:rsidTr="009C5583">
        <w:tc>
          <w:tcPr>
            <w:tcW w:w="2880" w:type="dxa"/>
          </w:tcPr>
          <w:p w14:paraId="34C47FEE" w14:textId="77777777" w:rsidR="009965D9" w:rsidRDefault="00000000">
            <w:r>
              <w:t>20</w:t>
            </w:r>
          </w:p>
        </w:tc>
        <w:tc>
          <w:tcPr>
            <w:tcW w:w="2880" w:type="dxa"/>
          </w:tcPr>
          <w:p w14:paraId="716CA74C" w14:textId="77777777" w:rsidR="009965D9" w:rsidRDefault="00000000">
            <w:r>
              <w:t>FTP Data Transfer</w:t>
            </w:r>
          </w:p>
        </w:tc>
        <w:tc>
          <w:tcPr>
            <w:tcW w:w="2880" w:type="dxa"/>
          </w:tcPr>
          <w:p w14:paraId="705B06A4" w14:textId="77777777" w:rsidR="009965D9" w:rsidRDefault="00000000">
            <w:r>
              <w:t>Transfers files</w:t>
            </w:r>
          </w:p>
        </w:tc>
      </w:tr>
      <w:tr w:rsidR="009965D9" w14:paraId="4D363777" w14:textId="77777777" w:rsidTr="009C5583">
        <w:tc>
          <w:tcPr>
            <w:tcW w:w="2880" w:type="dxa"/>
          </w:tcPr>
          <w:p w14:paraId="707D67EB" w14:textId="77777777" w:rsidR="009965D9" w:rsidRDefault="00000000">
            <w:r>
              <w:t>21</w:t>
            </w:r>
          </w:p>
        </w:tc>
        <w:tc>
          <w:tcPr>
            <w:tcW w:w="2880" w:type="dxa"/>
          </w:tcPr>
          <w:p w14:paraId="1608934A" w14:textId="77777777" w:rsidR="009965D9" w:rsidRDefault="00000000">
            <w:r>
              <w:t>FTP Command</w:t>
            </w:r>
          </w:p>
        </w:tc>
        <w:tc>
          <w:tcPr>
            <w:tcW w:w="2880" w:type="dxa"/>
          </w:tcPr>
          <w:p w14:paraId="62074D88" w14:textId="77777777" w:rsidR="009965D9" w:rsidRDefault="00000000">
            <w:r>
              <w:t>Controls FTP sessions</w:t>
            </w:r>
          </w:p>
        </w:tc>
      </w:tr>
      <w:tr w:rsidR="009965D9" w14:paraId="24FE7C00" w14:textId="77777777" w:rsidTr="009C5583">
        <w:tc>
          <w:tcPr>
            <w:tcW w:w="2880" w:type="dxa"/>
          </w:tcPr>
          <w:p w14:paraId="33FAC100" w14:textId="77777777" w:rsidR="009965D9" w:rsidRDefault="00000000">
            <w:r>
              <w:t>22</w:t>
            </w:r>
          </w:p>
        </w:tc>
        <w:tc>
          <w:tcPr>
            <w:tcW w:w="2880" w:type="dxa"/>
          </w:tcPr>
          <w:p w14:paraId="35CADEA3" w14:textId="77777777" w:rsidR="009965D9" w:rsidRDefault="00000000">
            <w:r>
              <w:t>SSH</w:t>
            </w:r>
          </w:p>
        </w:tc>
        <w:tc>
          <w:tcPr>
            <w:tcW w:w="2880" w:type="dxa"/>
          </w:tcPr>
          <w:p w14:paraId="42CBF18D" w14:textId="77777777" w:rsidR="009965D9" w:rsidRDefault="00000000">
            <w:r>
              <w:t>Secure remote access</w:t>
            </w:r>
          </w:p>
        </w:tc>
      </w:tr>
      <w:tr w:rsidR="009965D9" w14:paraId="1BB8615B" w14:textId="77777777" w:rsidTr="009C5583">
        <w:tc>
          <w:tcPr>
            <w:tcW w:w="2880" w:type="dxa"/>
          </w:tcPr>
          <w:p w14:paraId="51E7D44E" w14:textId="77777777" w:rsidR="009965D9" w:rsidRDefault="00000000">
            <w:r>
              <w:t>25</w:t>
            </w:r>
          </w:p>
        </w:tc>
        <w:tc>
          <w:tcPr>
            <w:tcW w:w="2880" w:type="dxa"/>
          </w:tcPr>
          <w:p w14:paraId="45C8990A" w14:textId="77777777" w:rsidR="009965D9" w:rsidRDefault="00000000">
            <w:r>
              <w:t>SMTP</w:t>
            </w:r>
          </w:p>
        </w:tc>
        <w:tc>
          <w:tcPr>
            <w:tcW w:w="2880" w:type="dxa"/>
          </w:tcPr>
          <w:p w14:paraId="3BA3F345" w14:textId="77777777" w:rsidR="009965D9" w:rsidRDefault="00000000">
            <w:r>
              <w:t>Email transfer</w:t>
            </w:r>
          </w:p>
        </w:tc>
      </w:tr>
      <w:tr w:rsidR="009965D9" w14:paraId="600F5109" w14:textId="77777777" w:rsidTr="009C5583">
        <w:tc>
          <w:tcPr>
            <w:tcW w:w="2880" w:type="dxa"/>
          </w:tcPr>
          <w:p w14:paraId="0B7B97E2" w14:textId="77777777" w:rsidR="009965D9" w:rsidRDefault="00000000">
            <w:r>
              <w:t>53</w:t>
            </w:r>
          </w:p>
        </w:tc>
        <w:tc>
          <w:tcPr>
            <w:tcW w:w="2880" w:type="dxa"/>
          </w:tcPr>
          <w:p w14:paraId="1F7E78F1" w14:textId="77777777" w:rsidR="009965D9" w:rsidRDefault="00000000">
            <w:r>
              <w:t>DNS</w:t>
            </w:r>
          </w:p>
        </w:tc>
        <w:tc>
          <w:tcPr>
            <w:tcW w:w="2880" w:type="dxa"/>
          </w:tcPr>
          <w:p w14:paraId="51F28619" w14:textId="77777777" w:rsidR="009965D9" w:rsidRDefault="00000000">
            <w:r>
              <w:t>Domain resolution</w:t>
            </w:r>
          </w:p>
        </w:tc>
      </w:tr>
      <w:tr w:rsidR="009965D9" w14:paraId="24A7BC30" w14:textId="77777777" w:rsidTr="009C5583">
        <w:tc>
          <w:tcPr>
            <w:tcW w:w="2880" w:type="dxa"/>
          </w:tcPr>
          <w:p w14:paraId="46A4ABF2" w14:textId="77777777" w:rsidR="009965D9" w:rsidRDefault="00000000">
            <w:r>
              <w:t>80</w:t>
            </w:r>
          </w:p>
        </w:tc>
        <w:tc>
          <w:tcPr>
            <w:tcW w:w="2880" w:type="dxa"/>
          </w:tcPr>
          <w:p w14:paraId="36654F69" w14:textId="77777777" w:rsidR="009965D9" w:rsidRDefault="00000000">
            <w:r>
              <w:t>HTTP</w:t>
            </w:r>
          </w:p>
        </w:tc>
        <w:tc>
          <w:tcPr>
            <w:tcW w:w="2880" w:type="dxa"/>
          </w:tcPr>
          <w:p w14:paraId="67A44995" w14:textId="77777777" w:rsidR="009965D9" w:rsidRDefault="00000000">
            <w:r>
              <w:t>Web traffic (non-secure)</w:t>
            </w:r>
          </w:p>
        </w:tc>
      </w:tr>
      <w:tr w:rsidR="009965D9" w14:paraId="5086AD8D" w14:textId="77777777" w:rsidTr="009C5583">
        <w:tc>
          <w:tcPr>
            <w:tcW w:w="2880" w:type="dxa"/>
          </w:tcPr>
          <w:p w14:paraId="51EB35DC" w14:textId="77777777" w:rsidR="009965D9" w:rsidRDefault="00000000">
            <w:r>
              <w:t>443</w:t>
            </w:r>
          </w:p>
        </w:tc>
        <w:tc>
          <w:tcPr>
            <w:tcW w:w="2880" w:type="dxa"/>
          </w:tcPr>
          <w:p w14:paraId="477E0A25" w14:textId="77777777" w:rsidR="009965D9" w:rsidRDefault="00000000">
            <w:r>
              <w:t>HTTPS</w:t>
            </w:r>
          </w:p>
        </w:tc>
        <w:tc>
          <w:tcPr>
            <w:tcW w:w="2880" w:type="dxa"/>
          </w:tcPr>
          <w:p w14:paraId="49580362" w14:textId="77777777" w:rsidR="009965D9" w:rsidRDefault="00000000">
            <w:r>
              <w:t>Secure web traffic</w:t>
            </w:r>
          </w:p>
        </w:tc>
      </w:tr>
    </w:tbl>
    <w:p w14:paraId="59BCEA17" w14:textId="77777777" w:rsidR="009965D9" w:rsidRDefault="00000000">
      <w:pPr>
        <w:pStyle w:val="Heading2"/>
      </w:pPr>
      <w:r>
        <w:t>🔗 What are Protocols?</w:t>
      </w:r>
    </w:p>
    <w:p w14:paraId="3F6D5577" w14:textId="77777777" w:rsidR="009965D9" w:rsidRDefault="00000000">
      <w:r>
        <w:t>A protocol defines the rules for data exchange between devices. It ensures that data is sent, received, and interpreted correctly.</w:t>
      </w:r>
    </w:p>
    <w:p w14:paraId="6074794A" w14:textId="77777777" w:rsidR="009965D9" w:rsidRDefault="00000000">
      <w:r>
        <w:t>- TCP (Transmission Control Protocol): Reliable, connection-based</w:t>
      </w:r>
      <w:r>
        <w:br/>
        <w:t>- UDP (User Datagram Protocol): Fast, connectionless, no guarantee of delivery</w:t>
      </w:r>
    </w:p>
    <w:p w14:paraId="6F5DFB86" w14:textId="77777777" w:rsidR="009965D9" w:rsidRDefault="00000000">
      <w:pPr>
        <w:pStyle w:val="Heading2"/>
      </w:pPr>
      <w:r>
        <w:lastRenderedPageBreak/>
        <w:t>🧾 Table Explanation (From Image)</w:t>
      </w:r>
    </w:p>
    <w:p w14:paraId="03873640" w14:textId="77777777" w:rsidR="009965D9" w:rsidRDefault="00000000">
      <w:r>
        <w:t>Based on the uploaded table, here is the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9965D9" w14:paraId="0AF90BA2" w14:textId="77777777" w:rsidTr="009C5583">
        <w:tc>
          <w:tcPr>
            <w:tcW w:w="2160" w:type="dxa"/>
          </w:tcPr>
          <w:p w14:paraId="7538DE62" w14:textId="77777777" w:rsidR="009965D9" w:rsidRDefault="00000000">
            <w:r>
              <w:t>Record Type</w:t>
            </w:r>
          </w:p>
        </w:tc>
        <w:tc>
          <w:tcPr>
            <w:tcW w:w="2160" w:type="dxa"/>
          </w:tcPr>
          <w:p w14:paraId="21B84B17" w14:textId="77777777" w:rsidR="009965D9" w:rsidRDefault="00000000">
            <w:r>
              <w:t>Protocol</w:t>
            </w:r>
          </w:p>
        </w:tc>
        <w:tc>
          <w:tcPr>
            <w:tcW w:w="2160" w:type="dxa"/>
          </w:tcPr>
          <w:p w14:paraId="36258401" w14:textId="77777777" w:rsidR="009965D9" w:rsidRDefault="00000000">
            <w:r>
              <w:t>Service Name</w:t>
            </w:r>
          </w:p>
        </w:tc>
        <w:tc>
          <w:tcPr>
            <w:tcW w:w="2160" w:type="dxa"/>
          </w:tcPr>
          <w:p w14:paraId="5845DB40" w14:textId="77777777" w:rsidR="009965D9" w:rsidRDefault="00000000">
            <w:r>
              <w:t>Use</w:t>
            </w:r>
          </w:p>
        </w:tc>
      </w:tr>
      <w:tr w:rsidR="009965D9" w14:paraId="56182DE3" w14:textId="77777777" w:rsidTr="009C5583">
        <w:tc>
          <w:tcPr>
            <w:tcW w:w="2160" w:type="dxa"/>
          </w:tcPr>
          <w:p w14:paraId="0F3FF01D" w14:textId="77777777" w:rsidR="009965D9" w:rsidRDefault="00000000">
            <w:r>
              <w:t>20</w:t>
            </w:r>
          </w:p>
        </w:tc>
        <w:tc>
          <w:tcPr>
            <w:tcW w:w="2160" w:type="dxa"/>
          </w:tcPr>
          <w:p w14:paraId="22EB4D19" w14:textId="77777777" w:rsidR="009965D9" w:rsidRDefault="00000000">
            <w:r>
              <w:t>TCP</w:t>
            </w:r>
          </w:p>
        </w:tc>
        <w:tc>
          <w:tcPr>
            <w:tcW w:w="2160" w:type="dxa"/>
          </w:tcPr>
          <w:p w14:paraId="37F97347" w14:textId="77777777" w:rsidR="009965D9" w:rsidRDefault="00000000">
            <w:r>
              <w:t>FTP Data Transfer</w:t>
            </w:r>
          </w:p>
        </w:tc>
        <w:tc>
          <w:tcPr>
            <w:tcW w:w="2160" w:type="dxa"/>
          </w:tcPr>
          <w:p w14:paraId="77C8314C" w14:textId="77777777" w:rsidR="009965D9" w:rsidRDefault="00000000">
            <w:r>
              <w:t>Transferring files</w:t>
            </w:r>
          </w:p>
        </w:tc>
      </w:tr>
      <w:tr w:rsidR="009965D9" w14:paraId="27F567DF" w14:textId="77777777" w:rsidTr="009C5583">
        <w:tc>
          <w:tcPr>
            <w:tcW w:w="2160" w:type="dxa"/>
          </w:tcPr>
          <w:p w14:paraId="78A55246" w14:textId="77777777" w:rsidR="009965D9" w:rsidRDefault="00000000">
            <w:r>
              <w:t>21</w:t>
            </w:r>
          </w:p>
        </w:tc>
        <w:tc>
          <w:tcPr>
            <w:tcW w:w="2160" w:type="dxa"/>
          </w:tcPr>
          <w:p w14:paraId="79524E73" w14:textId="77777777" w:rsidR="009965D9" w:rsidRDefault="00000000">
            <w:r>
              <w:t>TCP</w:t>
            </w:r>
          </w:p>
        </w:tc>
        <w:tc>
          <w:tcPr>
            <w:tcW w:w="2160" w:type="dxa"/>
          </w:tcPr>
          <w:p w14:paraId="659877E7" w14:textId="77777777" w:rsidR="009965D9" w:rsidRDefault="00000000">
            <w:r>
              <w:t>FTP Command Control</w:t>
            </w:r>
          </w:p>
        </w:tc>
        <w:tc>
          <w:tcPr>
            <w:tcW w:w="2160" w:type="dxa"/>
          </w:tcPr>
          <w:p w14:paraId="253CC8F0" w14:textId="77777777" w:rsidR="009965D9" w:rsidRDefault="00000000">
            <w:r>
              <w:t>FTP session commands</w:t>
            </w:r>
          </w:p>
        </w:tc>
      </w:tr>
      <w:tr w:rsidR="009965D9" w14:paraId="66C64AE8" w14:textId="77777777" w:rsidTr="009C5583">
        <w:tc>
          <w:tcPr>
            <w:tcW w:w="2160" w:type="dxa"/>
          </w:tcPr>
          <w:p w14:paraId="0C9E90D5" w14:textId="77777777" w:rsidR="009965D9" w:rsidRDefault="00000000">
            <w:r>
              <w:t>22</w:t>
            </w:r>
          </w:p>
        </w:tc>
        <w:tc>
          <w:tcPr>
            <w:tcW w:w="2160" w:type="dxa"/>
          </w:tcPr>
          <w:p w14:paraId="3A270569" w14:textId="77777777" w:rsidR="009965D9" w:rsidRDefault="00000000">
            <w:r>
              <w:t>TCP</w:t>
            </w:r>
          </w:p>
        </w:tc>
        <w:tc>
          <w:tcPr>
            <w:tcW w:w="2160" w:type="dxa"/>
          </w:tcPr>
          <w:p w14:paraId="0607524F" w14:textId="77777777" w:rsidR="009965D9" w:rsidRDefault="00000000">
            <w:r>
              <w:t>SSH</w:t>
            </w:r>
          </w:p>
        </w:tc>
        <w:tc>
          <w:tcPr>
            <w:tcW w:w="2160" w:type="dxa"/>
          </w:tcPr>
          <w:p w14:paraId="61ED46E9" w14:textId="77777777" w:rsidR="009965D9" w:rsidRDefault="00000000">
            <w:r>
              <w:t>Secure login and command execution</w:t>
            </w:r>
          </w:p>
        </w:tc>
      </w:tr>
      <w:tr w:rsidR="009965D9" w14:paraId="0E6CF54E" w14:textId="77777777" w:rsidTr="009C5583">
        <w:tc>
          <w:tcPr>
            <w:tcW w:w="2160" w:type="dxa"/>
          </w:tcPr>
          <w:p w14:paraId="6034A68F" w14:textId="77777777" w:rsidR="009965D9" w:rsidRDefault="00000000">
            <w:r>
              <w:t>25</w:t>
            </w:r>
          </w:p>
        </w:tc>
        <w:tc>
          <w:tcPr>
            <w:tcW w:w="2160" w:type="dxa"/>
          </w:tcPr>
          <w:p w14:paraId="5EE69496" w14:textId="77777777" w:rsidR="009965D9" w:rsidRDefault="00000000">
            <w:r>
              <w:t>TCP</w:t>
            </w:r>
          </w:p>
        </w:tc>
        <w:tc>
          <w:tcPr>
            <w:tcW w:w="2160" w:type="dxa"/>
          </w:tcPr>
          <w:p w14:paraId="4EDF3A20" w14:textId="77777777" w:rsidR="009965D9" w:rsidRDefault="00000000">
            <w:r>
              <w:t>SMTP</w:t>
            </w:r>
          </w:p>
        </w:tc>
        <w:tc>
          <w:tcPr>
            <w:tcW w:w="2160" w:type="dxa"/>
          </w:tcPr>
          <w:p w14:paraId="64C5AC39" w14:textId="77777777" w:rsidR="009965D9" w:rsidRDefault="00000000">
            <w:r>
              <w:t>Sending emails</w:t>
            </w:r>
          </w:p>
        </w:tc>
      </w:tr>
      <w:tr w:rsidR="009965D9" w14:paraId="2EDD0BB3" w14:textId="77777777" w:rsidTr="009C5583">
        <w:tc>
          <w:tcPr>
            <w:tcW w:w="2160" w:type="dxa"/>
          </w:tcPr>
          <w:p w14:paraId="050B68B6" w14:textId="77777777" w:rsidR="009965D9" w:rsidRDefault="00000000">
            <w:r>
              <w:t>53</w:t>
            </w:r>
          </w:p>
        </w:tc>
        <w:tc>
          <w:tcPr>
            <w:tcW w:w="2160" w:type="dxa"/>
          </w:tcPr>
          <w:p w14:paraId="21BCCA83" w14:textId="77777777" w:rsidR="009965D9" w:rsidRDefault="00000000">
            <w:r>
              <w:t>UDP</w:t>
            </w:r>
          </w:p>
        </w:tc>
        <w:tc>
          <w:tcPr>
            <w:tcW w:w="2160" w:type="dxa"/>
          </w:tcPr>
          <w:p w14:paraId="62B1C680" w14:textId="77777777" w:rsidR="009965D9" w:rsidRDefault="00000000">
            <w:r>
              <w:t>DNS</w:t>
            </w:r>
          </w:p>
        </w:tc>
        <w:tc>
          <w:tcPr>
            <w:tcW w:w="2160" w:type="dxa"/>
          </w:tcPr>
          <w:p w14:paraId="5918FE35" w14:textId="77777777" w:rsidR="009965D9" w:rsidRDefault="00000000">
            <w:r>
              <w:t>Resolving domain names to IPs</w:t>
            </w:r>
          </w:p>
        </w:tc>
      </w:tr>
      <w:tr w:rsidR="009965D9" w14:paraId="606600D9" w14:textId="77777777" w:rsidTr="009C5583">
        <w:tc>
          <w:tcPr>
            <w:tcW w:w="2160" w:type="dxa"/>
          </w:tcPr>
          <w:p w14:paraId="7116A0B3" w14:textId="77777777" w:rsidR="009965D9" w:rsidRDefault="00000000">
            <w:r>
              <w:t>80</w:t>
            </w:r>
          </w:p>
        </w:tc>
        <w:tc>
          <w:tcPr>
            <w:tcW w:w="2160" w:type="dxa"/>
          </w:tcPr>
          <w:p w14:paraId="0C1FE898" w14:textId="77777777" w:rsidR="009965D9" w:rsidRDefault="00000000">
            <w:r>
              <w:t>TCP</w:t>
            </w:r>
          </w:p>
        </w:tc>
        <w:tc>
          <w:tcPr>
            <w:tcW w:w="2160" w:type="dxa"/>
          </w:tcPr>
          <w:p w14:paraId="3F2AC28C" w14:textId="77777777" w:rsidR="009965D9" w:rsidRDefault="00000000">
            <w:r>
              <w:t>HTTP</w:t>
            </w:r>
          </w:p>
        </w:tc>
        <w:tc>
          <w:tcPr>
            <w:tcW w:w="2160" w:type="dxa"/>
          </w:tcPr>
          <w:p w14:paraId="66763898" w14:textId="77777777" w:rsidR="009965D9" w:rsidRDefault="00000000">
            <w:r>
              <w:t>Viewing websites</w:t>
            </w:r>
          </w:p>
        </w:tc>
      </w:tr>
      <w:tr w:rsidR="009965D9" w14:paraId="7F67BA28" w14:textId="77777777" w:rsidTr="009C5583">
        <w:tc>
          <w:tcPr>
            <w:tcW w:w="2160" w:type="dxa"/>
          </w:tcPr>
          <w:p w14:paraId="443B78AC" w14:textId="77777777" w:rsidR="009965D9" w:rsidRDefault="00000000">
            <w:r>
              <w:t>443</w:t>
            </w:r>
          </w:p>
        </w:tc>
        <w:tc>
          <w:tcPr>
            <w:tcW w:w="2160" w:type="dxa"/>
          </w:tcPr>
          <w:p w14:paraId="38913148" w14:textId="77777777" w:rsidR="009965D9" w:rsidRDefault="00000000">
            <w:r>
              <w:t>TCP</w:t>
            </w:r>
          </w:p>
        </w:tc>
        <w:tc>
          <w:tcPr>
            <w:tcW w:w="2160" w:type="dxa"/>
          </w:tcPr>
          <w:p w14:paraId="351C65FB" w14:textId="77777777" w:rsidR="009965D9" w:rsidRDefault="00000000">
            <w:r>
              <w:t>HTTPS</w:t>
            </w:r>
          </w:p>
        </w:tc>
        <w:tc>
          <w:tcPr>
            <w:tcW w:w="2160" w:type="dxa"/>
          </w:tcPr>
          <w:p w14:paraId="1D812B52" w14:textId="77777777" w:rsidR="009965D9" w:rsidRDefault="00000000">
            <w:r>
              <w:t>Secure communication between browser and server</w:t>
            </w:r>
          </w:p>
        </w:tc>
      </w:tr>
    </w:tbl>
    <w:p w14:paraId="495D9AC6" w14:textId="77777777" w:rsidR="009965D9" w:rsidRDefault="00000000">
      <w:pPr>
        <w:pStyle w:val="Heading2"/>
      </w:pPr>
      <w:r>
        <w:t>🛠️ Practical – Using Nmap Tool</w:t>
      </w:r>
    </w:p>
    <w:p w14:paraId="27077CB7" w14:textId="77777777" w:rsidR="009965D9" w:rsidRDefault="00000000">
      <w:r>
        <w:t>Nmap (Network Mapper) is a powerful open-source tool for network discovery and security auditing.</w:t>
      </w:r>
    </w:p>
    <w:p w14:paraId="654849B3" w14:textId="77777777" w:rsidR="009965D9" w:rsidRDefault="00000000">
      <w:r>
        <w:t>Capabilities of Nmap:</w:t>
      </w:r>
    </w:p>
    <w:p w14:paraId="21405456" w14:textId="77777777" w:rsidR="009965D9" w:rsidRDefault="00000000">
      <w:r>
        <w:t>- Host discovery (live systems)</w:t>
      </w:r>
      <w:r>
        <w:br/>
        <w:t>- Port scanning (open, closed, filtered)</w:t>
      </w:r>
      <w:r>
        <w:br/>
        <w:t>- Service enumeration (version info)</w:t>
      </w:r>
      <w:r>
        <w:br/>
        <w:t>- OS fingerprinting</w:t>
      </w:r>
      <w:r>
        <w:br/>
        <w:t>- Vulnerability detection (with scripts)</w:t>
      </w:r>
    </w:p>
    <w:p w14:paraId="3BF027D5" w14:textId="77777777" w:rsidR="009965D9" w:rsidRDefault="00000000">
      <w:pPr>
        <w:pStyle w:val="Heading2"/>
      </w:pPr>
      <w:r>
        <w:t>⚙️ Command Used Today:</w:t>
      </w:r>
    </w:p>
    <w:p w14:paraId="0734DFE3" w14:textId="77777777" w:rsidR="009965D9" w:rsidRDefault="00000000">
      <w:r>
        <w:t>sudo nmap -sS -sV -sC -O scanme.nmap.org</w:t>
      </w:r>
    </w:p>
    <w:p w14:paraId="127DC236" w14:textId="77777777" w:rsidR="009965D9" w:rsidRDefault="00000000">
      <w:r>
        <w:t>Explanation of Flags: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965D9" w14:paraId="0D3B8E21" w14:textId="77777777" w:rsidTr="009C5583">
        <w:tc>
          <w:tcPr>
            <w:tcW w:w="4320" w:type="dxa"/>
          </w:tcPr>
          <w:p w14:paraId="7D9054AD" w14:textId="77777777" w:rsidR="009965D9" w:rsidRDefault="00000000">
            <w:r>
              <w:t>Flag</w:t>
            </w:r>
          </w:p>
        </w:tc>
        <w:tc>
          <w:tcPr>
            <w:tcW w:w="4320" w:type="dxa"/>
          </w:tcPr>
          <w:p w14:paraId="250D607E" w14:textId="77777777" w:rsidR="009965D9" w:rsidRDefault="00000000">
            <w:r>
              <w:t>Description</w:t>
            </w:r>
          </w:p>
        </w:tc>
      </w:tr>
      <w:tr w:rsidR="009965D9" w14:paraId="76A8892A" w14:textId="77777777" w:rsidTr="009C5583">
        <w:tc>
          <w:tcPr>
            <w:tcW w:w="4320" w:type="dxa"/>
          </w:tcPr>
          <w:p w14:paraId="40C83EFC" w14:textId="77777777" w:rsidR="009965D9" w:rsidRDefault="00000000">
            <w:r>
              <w:lastRenderedPageBreak/>
              <w:t>-sS</w:t>
            </w:r>
          </w:p>
        </w:tc>
        <w:tc>
          <w:tcPr>
            <w:tcW w:w="4320" w:type="dxa"/>
          </w:tcPr>
          <w:p w14:paraId="5D252FD3" w14:textId="77777777" w:rsidR="009965D9" w:rsidRDefault="00000000">
            <w:r>
              <w:t>TCP SYN Scan – Stealthy and fast, sends SYN packets</w:t>
            </w:r>
          </w:p>
        </w:tc>
      </w:tr>
      <w:tr w:rsidR="009965D9" w14:paraId="4F118EA5" w14:textId="77777777" w:rsidTr="009C5583">
        <w:tc>
          <w:tcPr>
            <w:tcW w:w="4320" w:type="dxa"/>
          </w:tcPr>
          <w:p w14:paraId="3AA31674" w14:textId="77777777" w:rsidR="009965D9" w:rsidRDefault="00000000">
            <w:r>
              <w:t>-sV</w:t>
            </w:r>
          </w:p>
        </w:tc>
        <w:tc>
          <w:tcPr>
            <w:tcW w:w="4320" w:type="dxa"/>
          </w:tcPr>
          <w:p w14:paraId="1DA14645" w14:textId="77777777" w:rsidR="009965D9" w:rsidRDefault="00000000">
            <w:r>
              <w:t>Version Detection – Detects versions of services running</w:t>
            </w:r>
          </w:p>
        </w:tc>
      </w:tr>
      <w:tr w:rsidR="009965D9" w14:paraId="33329A22" w14:textId="77777777" w:rsidTr="009C5583">
        <w:tc>
          <w:tcPr>
            <w:tcW w:w="4320" w:type="dxa"/>
          </w:tcPr>
          <w:p w14:paraId="6F9A3804" w14:textId="77777777" w:rsidR="009965D9" w:rsidRDefault="00000000">
            <w:r>
              <w:t>-sC</w:t>
            </w:r>
          </w:p>
        </w:tc>
        <w:tc>
          <w:tcPr>
            <w:tcW w:w="4320" w:type="dxa"/>
          </w:tcPr>
          <w:p w14:paraId="0A63D6C3" w14:textId="77777777" w:rsidR="009965D9" w:rsidRDefault="00000000">
            <w:r>
              <w:t>Default Scripts – Runs default NSE scripts for service detection and basic vulns</w:t>
            </w:r>
          </w:p>
        </w:tc>
      </w:tr>
      <w:tr w:rsidR="009965D9" w14:paraId="4F992B62" w14:textId="77777777" w:rsidTr="009C5583">
        <w:tc>
          <w:tcPr>
            <w:tcW w:w="4320" w:type="dxa"/>
          </w:tcPr>
          <w:p w14:paraId="374FD308" w14:textId="77777777" w:rsidR="009965D9" w:rsidRDefault="00000000">
            <w:r>
              <w:t>-O</w:t>
            </w:r>
          </w:p>
        </w:tc>
        <w:tc>
          <w:tcPr>
            <w:tcW w:w="4320" w:type="dxa"/>
          </w:tcPr>
          <w:p w14:paraId="0C5FBB17" w14:textId="77777777" w:rsidR="009965D9" w:rsidRDefault="00000000">
            <w:r>
              <w:t>OS Detection – Tries to identify the operating system of the target</w:t>
            </w:r>
          </w:p>
        </w:tc>
      </w:tr>
    </w:tbl>
    <w:p w14:paraId="42223A20" w14:textId="77777777" w:rsidR="009965D9" w:rsidRDefault="00000000">
      <w:pPr>
        <w:pStyle w:val="Heading2"/>
      </w:pPr>
      <w:r>
        <w:t>🔁 Shorter Version:</w:t>
      </w:r>
    </w:p>
    <w:p w14:paraId="361CAA34" w14:textId="77777777" w:rsidR="009965D9" w:rsidRDefault="00000000">
      <w:r>
        <w:t>sudo nmap -A scanme.nmap.org</w:t>
      </w:r>
    </w:p>
    <w:p w14:paraId="04BA58CC" w14:textId="77777777" w:rsidR="009965D9" w:rsidRDefault="00000000">
      <w:r>
        <w:t>-A Flag = Aggressive Scan (combines -O, -sV, -sC, traceroute)</w:t>
      </w:r>
    </w:p>
    <w:p w14:paraId="7BED3DA8" w14:textId="77777777" w:rsidR="009965D9" w:rsidRDefault="00000000">
      <w:pPr>
        <w:pStyle w:val="Heading2"/>
      </w:pPr>
      <w:r>
        <w:t>🧪 More Common Nmap Flags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965D9" w14:paraId="67DDCF9A" w14:textId="77777777" w:rsidTr="009C5583">
        <w:tc>
          <w:tcPr>
            <w:tcW w:w="4320" w:type="dxa"/>
          </w:tcPr>
          <w:p w14:paraId="57635509" w14:textId="77777777" w:rsidR="009965D9" w:rsidRDefault="00000000">
            <w:r>
              <w:t>Flag</w:t>
            </w:r>
          </w:p>
        </w:tc>
        <w:tc>
          <w:tcPr>
            <w:tcW w:w="4320" w:type="dxa"/>
          </w:tcPr>
          <w:p w14:paraId="18C20F9E" w14:textId="77777777" w:rsidR="009965D9" w:rsidRDefault="00000000">
            <w:r>
              <w:t>Description</w:t>
            </w:r>
          </w:p>
        </w:tc>
      </w:tr>
      <w:tr w:rsidR="009965D9" w14:paraId="10AB836C" w14:textId="77777777" w:rsidTr="009C5583">
        <w:tc>
          <w:tcPr>
            <w:tcW w:w="4320" w:type="dxa"/>
          </w:tcPr>
          <w:p w14:paraId="4372316B" w14:textId="77777777" w:rsidR="009965D9" w:rsidRDefault="00000000">
            <w:r>
              <w:t>-Pn</w:t>
            </w:r>
          </w:p>
        </w:tc>
        <w:tc>
          <w:tcPr>
            <w:tcW w:w="4320" w:type="dxa"/>
          </w:tcPr>
          <w:p w14:paraId="0EDEB3FC" w14:textId="77777777" w:rsidR="009965D9" w:rsidRDefault="00000000">
            <w:r>
              <w:t>Treat all hosts as online, skip ping check</w:t>
            </w:r>
          </w:p>
        </w:tc>
      </w:tr>
      <w:tr w:rsidR="009965D9" w14:paraId="3863F051" w14:textId="77777777" w:rsidTr="009C5583">
        <w:tc>
          <w:tcPr>
            <w:tcW w:w="4320" w:type="dxa"/>
          </w:tcPr>
          <w:p w14:paraId="1EDD748B" w14:textId="77777777" w:rsidR="009965D9" w:rsidRDefault="00000000">
            <w:r>
              <w:t>-p</w:t>
            </w:r>
          </w:p>
        </w:tc>
        <w:tc>
          <w:tcPr>
            <w:tcW w:w="4320" w:type="dxa"/>
          </w:tcPr>
          <w:p w14:paraId="30CCB5B7" w14:textId="77777777" w:rsidR="009965D9" w:rsidRDefault="00000000">
            <w:r>
              <w:t>Scan specific ports (e.g., -p 80,443)</w:t>
            </w:r>
          </w:p>
        </w:tc>
      </w:tr>
      <w:tr w:rsidR="009965D9" w14:paraId="01EB421B" w14:textId="77777777" w:rsidTr="009C5583">
        <w:tc>
          <w:tcPr>
            <w:tcW w:w="4320" w:type="dxa"/>
          </w:tcPr>
          <w:p w14:paraId="6D072E29" w14:textId="77777777" w:rsidR="009965D9" w:rsidRDefault="00000000">
            <w:r>
              <w:t>-T4</w:t>
            </w:r>
          </w:p>
        </w:tc>
        <w:tc>
          <w:tcPr>
            <w:tcW w:w="4320" w:type="dxa"/>
          </w:tcPr>
          <w:p w14:paraId="4782D9D3" w14:textId="77777777" w:rsidR="009965D9" w:rsidRDefault="00000000">
            <w:r>
              <w:t>Set timing to faster scan</w:t>
            </w:r>
          </w:p>
        </w:tc>
      </w:tr>
      <w:tr w:rsidR="009965D9" w14:paraId="05DAA73F" w14:textId="77777777" w:rsidTr="009C5583">
        <w:tc>
          <w:tcPr>
            <w:tcW w:w="4320" w:type="dxa"/>
          </w:tcPr>
          <w:p w14:paraId="3953C01B" w14:textId="77777777" w:rsidR="009965D9" w:rsidRDefault="00000000">
            <w:r>
              <w:t>-F</w:t>
            </w:r>
          </w:p>
        </w:tc>
        <w:tc>
          <w:tcPr>
            <w:tcW w:w="4320" w:type="dxa"/>
          </w:tcPr>
          <w:p w14:paraId="5CFD8B6C" w14:textId="77777777" w:rsidR="009965D9" w:rsidRDefault="00000000">
            <w:r>
              <w:t>Fast scan (scans fewer ports)</w:t>
            </w:r>
          </w:p>
        </w:tc>
      </w:tr>
      <w:tr w:rsidR="009965D9" w14:paraId="156C1053" w14:textId="77777777" w:rsidTr="009C5583">
        <w:tc>
          <w:tcPr>
            <w:tcW w:w="4320" w:type="dxa"/>
          </w:tcPr>
          <w:p w14:paraId="304EDCC7" w14:textId="77777777" w:rsidR="009965D9" w:rsidRDefault="00000000">
            <w:r>
              <w:t>-v</w:t>
            </w:r>
          </w:p>
        </w:tc>
        <w:tc>
          <w:tcPr>
            <w:tcW w:w="4320" w:type="dxa"/>
          </w:tcPr>
          <w:p w14:paraId="5C787D4E" w14:textId="77777777" w:rsidR="009965D9" w:rsidRDefault="00000000">
            <w:r>
              <w:t>Verbose mode – more output</w:t>
            </w:r>
          </w:p>
        </w:tc>
      </w:tr>
      <w:tr w:rsidR="009965D9" w14:paraId="24510282" w14:textId="77777777" w:rsidTr="009C5583">
        <w:tc>
          <w:tcPr>
            <w:tcW w:w="4320" w:type="dxa"/>
          </w:tcPr>
          <w:p w14:paraId="6DBB04B6" w14:textId="77777777" w:rsidR="009965D9" w:rsidRDefault="00000000">
            <w:r>
              <w:t>--top-ports</w:t>
            </w:r>
          </w:p>
        </w:tc>
        <w:tc>
          <w:tcPr>
            <w:tcW w:w="4320" w:type="dxa"/>
          </w:tcPr>
          <w:p w14:paraId="3AB09BAD" w14:textId="77777777" w:rsidR="009965D9" w:rsidRDefault="00000000">
            <w:r>
              <w:t>Scan top N commonly used ports</w:t>
            </w:r>
          </w:p>
        </w:tc>
      </w:tr>
      <w:tr w:rsidR="009965D9" w14:paraId="3873F421" w14:textId="77777777" w:rsidTr="009C5583">
        <w:tc>
          <w:tcPr>
            <w:tcW w:w="4320" w:type="dxa"/>
          </w:tcPr>
          <w:p w14:paraId="52D9F3B7" w14:textId="77777777" w:rsidR="009965D9" w:rsidRDefault="00000000">
            <w:r>
              <w:t>-sU</w:t>
            </w:r>
          </w:p>
        </w:tc>
        <w:tc>
          <w:tcPr>
            <w:tcW w:w="4320" w:type="dxa"/>
          </w:tcPr>
          <w:p w14:paraId="0E67A00E" w14:textId="77777777" w:rsidR="009965D9" w:rsidRDefault="00000000">
            <w:r>
              <w:t>UDP Scan</w:t>
            </w:r>
          </w:p>
        </w:tc>
      </w:tr>
      <w:tr w:rsidR="009965D9" w14:paraId="090CFEE5" w14:textId="77777777" w:rsidTr="009C5583">
        <w:tc>
          <w:tcPr>
            <w:tcW w:w="4320" w:type="dxa"/>
          </w:tcPr>
          <w:p w14:paraId="536974EC" w14:textId="77777777" w:rsidR="009965D9" w:rsidRDefault="00000000">
            <w:r>
              <w:t>-sT</w:t>
            </w:r>
          </w:p>
        </w:tc>
        <w:tc>
          <w:tcPr>
            <w:tcW w:w="4320" w:type="dxa"/>
          </w:tcPr>
          <w:p w14:paraId="0FB760E6" w14:textId="77777777" w:rsidR="009965D9" w:rsidRDefault="00000000">
            <w:r>
              <w:t>TCP Connect scan (used if no root)</w:t>
            </w:r>
          </w:p>
        </w:tc>
      </w:tr>
      <w:tr w:rsidR="009965D9" w14:paraId="1559F1E9" w14:textId="77777777" w:rsidTr="009C5583">
        <w:tc>
          <w:tcPr>
            <w:tcW w:w="4320" w:type="dxa"/>
          </w:tcPr>
          <w:p w14:paraId="529B5887" w14:textId="77777777" w:rsidR="009965D9" w:rsidRDefault="00000000">
            <w:r>
              <w:t>-oN</w:t>
            </w:r>
          </w:p>
        </w:tc>
        <w:tc>
          <w:tcPr>
            <w:tcW w:w="4320" w:type="dxa"/>
          </w:tcPr>
          <w:p w14:paraId="2CA01BDF" w14:textId="77777777" w:rsidR="009965D9" w:rsidRDefault="00000000">
            <w:r>
              <w:t>Output to a file (normal text)</w:t>
            </w:r>
          </w:p>
        </w:tc>
      </w:tr>
      <w:tr w:rsidR="009C5583" w14:paraId="3F2B284F" w14:textId="77777777" w:rsidTr="009C5583">
        <w:tc>
          <w:tcPr>
            <w:tcW w:w="4320" w:type="dxa"/>
          </w:tcPr>
          <w:p w14:paraId="6B2DD198" w14:textId="2F9A4F30" w:rsidR="009C5583" w:rsidRDefault="009C5583" w:rsidP="009C5583">
            <w:pPr>
              <w:tabs>
                <w:tab w:val="left" w:pos="2760"/>
              </w:tabs>
            </w:pPr>
            <w:r>
              <w:tab/>
            </w:r>
          </w:p>
          <w:p w14:paraId="2EFAEFD9" w14:textId="77777777" w:rsidR="009C5583" w:rsidRDefault="009C5583"/>
          <w:p w14:paraId="0A70F83A" w14:textId="77777777" w:rsidR="009C5583" w:rsidRDefault="009C5583"/>
        </w:tc>
        <w:tc>
          <w:tcPr>
            <w:tcW w:w="4320" w:type="dxa"/>
          </w:tcPr>
          <w:p w14:paraId="2AEF7368" w14:textId="77777777" w:rsidR="009C5583" w:rsidRDefault="009C5583"/>
        </w:tc>
      </w:tr>
    </w:tbl>
    <w:p w14:paraId="36A23E74" w14:textId="77777777" w:rsidR="009965D9" w:rsidRDefault="00000000">
      <w:pPr>
        <w:pStyle w:val="Heading2"/>
      </w:pPr>
      <w:r>
        <w:lastRenderedPageBreak/>
        <w:t>✅ Conclusion – Day 5 Summary</w:t>
      </w:r>
    </w:p>
    <w:p w14:paraId="0942B492" w14:textId="77777777" w:rsidR="009965D9" w:rsidRDefault="00000000">
      <w:r>
        <w:t>Today’s lesson helped you understand:</w:t>
      </w:r>
      <w:r>
        <w:br/>
        <w:t>- What ports and protocols are</w:t>
      </w:r>
      <w:r>
        <w:br/>
        <w:t>- How active reconnaissance works</w:t>
      </w:r>
      <w:r>
        <w:br/>
        <w:t>- Introduction to powerful scanning with Nmap</w:t>
      </w:r>
      <w:r>
        <w:br/>
        <w:t>- How to use specific flags (-sS, -sV, -sC, -O, -A)</w:t>
      </w:r>
      <w:r>
        <w:br/>
        <w:t>- How to interpret service-port relationships using the provided table</w:t>
      </w:r>
    </w:p>
    <w:sectPr w:rsidR="009965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798514">
    <w:abstractNumId w:val="8"/>
  </w:num>
  <w:num w:numId="2" w16cid:durableId="1071384956">
    <w:abstractNumId w:val="6"/>
  </w:num>
  <w:num w:numId="3" w16cid:durableId="1196773991">
    <w:abstractNumId w:val="5"/>
  </w:num>
  <w:num w:numId="4" w16cid:durableId="1820615288">
    <w:abstractNumId w:val="4"/>
  </w:num>
  <w:num w:numId="5" w16cid:durableId="196509136">
    <w:abstractNumId w:val="7"/>
  </w:num>
  <w:num w:numId="6" w16cid:durableId="1451242637">
    <w:abstractNumId w:val="3"/>
  </w:num>
  <w:num w:numId="7" w16cid:durableId="1387146470">
    <w:abstractNumId w:val="2"/>
  </w:num>
  <w:num w:numId="8" w16cid:durableId="1181890148">
    <w:abstractNumId w:val="1"/>
  </w:num>
  <w:num w:numId="9" w16cid:durableId="99321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7B1"/>
    <w:rsid w:val="009965D9"/>
    <w:rsid w:val="009C55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A1291"/>
  <w14:defaultImageDpi w14:val="300"/>
  <w15:docId w15:val="{32DA648A-D660-4650-A4D6-E2782BCD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2025-08-03T10:28:00Z</dcterms:modified>
  <cp:category/>
</cp:coreProperties>
</file>